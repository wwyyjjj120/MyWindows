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前端面试指南 — css 篇面试题</w:t>
      </w:r>
    </w:p>
    <w:p>
      <w:pPr>
        <w:spacing w:before="14" w:line="223" w:lineRule="auto"/>
        <w:ind w:left="100" w:right="227" w:firstLine="0"/>
        <w:jc w:val="both"/>
        <w:rPr>
          <w:rFonts w:hint="eastAsia" w:ascii="微软雅黑" w:eastAsia="微软雅黑"/>
          <w:color w:val="FF0000"/>
          <w:sz w:val="28"/>
        </w:rPr>
      </w:pPr>
      <w:r>
        <w:rPr>
          <w:rFonts w:hint="eastAsia" w:ascii="微软雅黑" w:eastAsia="微软雅黑"/>
          <w:color w:val="FF0000"/>
          <w:spacing w:val="-1"/>
          <w:sz w:val="28"/>
        </w:rPr>
        <w:t>css面试题基本在前端面试中，主要在笔试，笔试过程中，如果看没什</w:t>
      </w:r>
      <w:r>
        <w:rPr>
          <w:rFonts w:hint="eastAsia" w:ascii="微软雅黑" w:eastAsia="微软雅黑"/>
          <w:color w:val="FF0000"/>
          <w:sz w:val="28"/>
        </w:rPr>
        <w:t>么人，忘记了，可以拿手机出现偷偷的查，一般给笔试后在会议室没人在，所以可以偷偷查，那如果没有笔试，只有面试，那就看你背的</w:t>
      </w:r>
      <w:r>
        <w:rPr>
          <w:rFonts w:hint="eastAsia" w:ascii="微软雅黑" w:eastAsia="微软雅黑"/>
          <w:color w:val="FF0000"/>
          <w:spacing w:val="-1"/>
          <w:sz w:val="28"/>
        </w:rPr>
        <w:t>程度了，</w:t>
      </w:r>
      <w:r>
        <w:rPr>
          <w:rFonts w:hint="eastAsia" w:ascii="微软雅黑" w:eastAsia="微软雅黑"/>
          <w:color w:val="FF0000"/>
          <w:sz w:val="28"/>
        </w:rPr>
        <w:t>css一定要准备好，如果笔试都过不了，那就会被直接pass掉</w:t>
      </w:r>
    </w:p>
    <w:p>
      <w:pPr>
        <w:spacing w:before="14" w:line="223" w:lineRule="auto"/>
        <w:ind w:left="100" w:right="227" w:firstLine="0"/>
        <w:jc w:val="both"/>
        <w:rPr>
          <w:rFonts w:hint="eastAsia" w:ascii="微软雅黑" w:eastAsia="微软雅黑"/>
          <w:color w:val="FF0000"/>
          <w:sz w:val="28"/>
        </w:rPr>
      </w:pPr>
    </w:p>
    <w:p>
      <w:pPr>
        <w:pStyle w:val="2"/>
        <w:spacing w:line="490" w:lineRule="exact"/>
        <w:jc w:val="both"/>
      </w:pPr>
      <w:r>
        <w:rPr>
          <w:spacing w:val="-8"/>
        </w:rPr>
        <w:t xml:space="preserve">考点 </w:t>
      </w:r>
      <w:r>
        <w:t>1：初始化样式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 xml:space="preserve"> 什么是 CSS 初始化？并说说为什么要初始化 CSS 样式？</w:t>
      </w:r>
    </w:p>
    <w:p>
      <w:pPr>
        <w:pStyle w:val="6"/>
        <w:spacing w:before="161"/>
        <w:ind w:left="220"/>
        <w:rPr>
          <w:b w:val="0"/>
          <w:color w:val="FF0000"/>
          <w:sz w:val="22"/>
        </w:rPr>
      </w:pPr>
      <w:r>
        <w:rPr>
          <w:b w:val="0"/>
          <w:color w:val="FF0000"/>
          <w:spacing w:val="-3"/>
        </w:rPr>
        <w:t>CSS</w:t>
      </w:r>
      <w:r>
        <w:rPr>
          <w:b w:val="0"/>
          <w:color w:val="FF0000"/>
          <w:spacing w:val="-6"/>
        </w:rPr>
        <w:t xml:space="preserve"> 初始化是指：开发者对浏览器的默认样式进行重置。</w:t>
      </w:r>
    </w:p>
    <w:p>
      <w:pPr>
        <w:pStyle w:val="6"/>
        <w:ind w:left="220"/>
        <w:rPr>
          <w:b w:val="0"/>
        </w:rPr>
      </w:pPr>
      <w:r>
        <w:rPr>
          <w:b w:val="0"/>
        </w:rPr>
        <w:t>1、浏览器差异</w:t>
      </w:r>
    </w:p>
    <w:p>
      <w:pPr>
        <w:pStyle w:val="6"/>
        <w:spacing w:before="161"/>
        <w:ind w:left="220"/>
        <w:rPr>
          <w:b w:val="0"/>
          <w:color w:val="FF0000"/>
          <w:spacing w:val="-6"/>
        </w:rPr>
      </w:pPr>
      <w:r>
        <w:rPr>
          <w:b w:val="0"/>
          <w:color w:val="FF0000"/>
          <w:spacing w:val="-6"/>
        </w:rPr>
        <w:t> 因为浏览器的兼容的问题，不同浏览器有些标签的默认值是不同的，如果没有CSS初始化往往会出现浏览器之间的页面显示差异。</w:t>
      </w:r>
    </w:p>
    <w:p>
      <w:pPr>
        <w:pStyle w:val="6"/>
        <w:ind w:left="220"/>
        <w:rPr>
          <w:b w:val="0"/>
        </w:rPr>
      </w:pPr>
      <w:r>
        <w:rPr>
          <w:b w:val="0"/>
        </w:rPr>
        <w:t>2、提高编码质量</w:t>
      </w:r>
    </w:p>
    <w:p>
      <w:pPr>
        <w:pStyle w:val="6"/>
        <w:spacing w:before="117" w:line="319" w:lineRule="auto"/>
        <w:ind w:left="220" w:right="473"/>
        <w:rPr>
          <w:b w:val="0"/>
        </w:rPr>
      </w:pPr>
      <w:r>
        <w:rPr>
          <w:b w:val="0"/>
          <w:spacing w:val="11"/>
        </w:rPr>
        <w:t>初始化</w:t>
      </w:r>
      <w:r>
        <w:rPr>
          <w:b w:val="0"/>
          <w:spacing w:val="-1"/>
        </w:rPr>
        <w:t>CSS</w:t>
      </w:r>
      <w:r>
        <w:rPr>
          <w:b w:val="0"/>
          <w:spacing w:val="-5"/>
        </w:rPr>
        <w:t xml:space="preserve"> 后，可以让开发者省去很多写单独兼容的代码，减少代码体积，节约网页下载时间；还会使得</w:t>
      </w:r>
      <w:r>
        <w:rPr>
          <w:b w:val="0"/>
        </w:rPr>
        <w:t>我们开发网页内容时更加方便简洁，开发者就不用考虑太多基础样式的兼容问题了。</w:t>
      </w:r>
    </w:p>
    <w:p>
      <w:pPr>
        <w:pStyle w:val="6"/>
        <w:spacing w:before="117" w:line="319" w:lineRule="auto"/>
        <w:ind w:left="220" w:right="473"/>
        <w:rPr>
          <w:b w:val="0"/>
        </w:rPr>
      </w:pPr>
    </w:p>
    <w:p>
      <w:pPr>
        <w:spacing w:before="0"/>
        <w:ind w:left="220" w:right="0" w:firstLine="0"/>
        <w:jc w:val="both"/>
        <w:rPr>
          <w:rFonts w:hint="eastAsia" w:ascii="微软雅黑" w:eastAsia="微软雅黑"/>
          <w:b/>
          <w:sz w:val="24"/>
        </w:rPr>
      </w:pPr>
      <w:r>
        <w:rPr>
          <w:rFonts w:hint="eastAsia" w:ascii="微软雅黑" w:eastAsia="微软雅黑"/>
          <w:b/>
          <w:spacing w:val="-8"/>
          <w:sz w:val="28"/>
        </w:rPr>
        <w:t xml:space="preserve">考点 </w:t>
      </w:r>
      <w:r>
        <w:rPr>
          <w:rFonts w:hint="eastAsia" w:ascii="微软雅黑" w:eastAsia="微软雅黑"/>
          <w:b/>
          <w:spacing w:val="-1"/>
          <w:sz w:val="28"/>
        </w:rPr>
        <w:t>2：</w:t>
      </w:r>
      <w:r>
        <w:rPr>
          <w:rFonts w:hint="eastAsia" w:ascii="微软雅黑" w:eastAsia="微软雅黑"/>
          <w:b/>
          <w:spacing w:val="-1"/>
          <w:sz w:val="24"/>
        </w:rPr>
        <w:t>margin重合问题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有遇到过margin重合问题吗</w:t>
      </w:r>
    </w:p>
    <w:p>
      <w:pPr>
        <w:pStyle w:val="6"/>
        <w:spacing w:before="160"/>
        <w:ind w:left="220"/>
        <w:rPr>
          <w:b w:val="0"/>
          <w:color w:val="FF0000"/>
        </w:rPr>
      </w:pPr>
      <w:r>
        <w:rPr>
          <w:b w:val="0"/>
          <w:color w:val="FF0000"/>
        </w:rPr>
        <w:t>是指两个或多个</w:t>
      </w:r>
      <w:r>
        <w:rPr>
          <w:rFonts w:hint="eastAsia"/>
          <w:b w:val="0"/>
          <w:color w:val="FF0000"/>
          <w:lang w:val="en-US" w:eastAsia="zh-CN"/>
        </w:rPr>
        <w:t>块级</w:t>
      </w:r>
      <w:r>
        <w:rPr>
          <w:b w:val="0"/>
          <w:color w:val="FF0000"/>
        </w:rPr>
        <w:t>盒子(可能相邻也可能嵌套)的</w:t>
      </w:r>
      <w:r>
        <w:rPr>
          <w:rFonts w:hint="eastAsia"/>
          <w:b w:val="0"/>
          <w:color w:val="FF0000"/>
          <w:lang w:val="en-US" w:eastAsia="zh-CN"/>
        </w:rPr>
        <w:t>垂直</w:t>
      </w:r>
      <w:r>
        <w:rPr>
          <w:b w:val="0"/>
          <w:color w:val="FF0000"/>
        </w:rPr>
        <w:t>相邻边界</w:t>
      </w:r>
      <w:r>
        <w:rPr>
          <w:rFonts w:hint="eastAsia"/>
          <w:b w:val="0"/>
          <w:color w:val="FF0000"/>
          <w:lang w:val="en-US" w:eastAsia="zh-CN"/>
        </w:rPr>
        <w:t>可能会重合</w:t>
      </w:r>
    </w:p>
    <w:p>
      <w:pPr>
        <w:pStyle w:val="13"/>
        <w:numPr>
          <w:ilvl w:val="0"/>
          <w:numId w:val="1"/>
        </w:numPr>
        <w:tabs>
          <w:tab w:val="left" w:pos="651"/>
        </w:tabs>
        <w:spacing w:before="120" w:after="0" w:line="240" w:lineRule="auto"/>
        <w:ind w:left="650" w:right="0" w:hanging="431"/>
        <w:jc w:val="left"/>
        <w:rPr>
          <w:b w:val="0"/>
          <w:color w:val="FF0000"/>
          <w:sz w:val="18"/>
        </w:rPr>
      </w:pPr>
      <w:r>
        <w:rPr>
          <w:b w:val="0"/>
          <w:color w:val="FF0000"/>
          <w:spacing w:val="-1"/>
          <w:sz w:val="18"/>
        </w:rPr>
        <w:t>设置padding</w:t>
      </w:r>
      <w:r>
        <w:rPr>
          <w:b w:val="0"/>
          <w:color w:val="FF0000"/>
          <w:sz w:val="18"/>
        </w:rPr>
        <w:t>代替margin</w:t>
      </w:r>
    </w:p>
    <w:p>
      <w:pPr>
        <w:pStyle w:val="6"/>
        <w:spacing w:before="15"/>
        <w:rPr>
          <w:b w:val="0"/>
          <w:sz w:val="13"/>
        </w:rPr>
      </w:pPr>
    </w:p>
    <w:p>
      <w:pPr>
        <w:pStyle w:val="13"/>
        <w:numPr>
          <w:ilvl w:val="0"/>
          <w:numId w:val="1"/>
        </w:numPr>
        <w:tabs>
          <w:tab w:val="left" w:pos="682"/>
        </w:tabs>
        <w:spacing w:before="0" w:after="0" w:line="240" w:lineRule="auto"/>
        <w:ind w:left="681" w:right="0" w:hanging="462"/>
        <w:jc w:val="left"/>
        <w:rPr>
          <w:b w:val="0"/>
          <w:color w:val="FF0000"/>
          <w:sz w:val="18"/>
        </w:rPr>
      </w:pPr>
      <w:r>
        <w:rPr>
          <w:b w:val="0"/>
          <w:color w:val="FF0000"/>
          <w:spacing w:val="-1"/>
          <w:sz w:val="18"/>
        </w:rPr>
        <w:t>设置float</w:t>
      </w:r>
    </w:p>
    <w:p>
      <w:pPr>
        <w:pStyle w:val="6"/>
        <w:spacing w:before="15"/>
        <w:rPr>
          <w:b w:val="0"/>
          <w:color w:val="FF0000"/>
          <w:sz w:val="13"/>
        </w:rPr>
      </w:pPr>
    </w:p>
    <w:p>
      <w:pPr>
        <w:pStyle w:val="13"/>
        <w:numPr>
          <w:ilvl w:val="0"/>
          <w:numId w:val="1"/>
        </w:numPr>
        <w:tabs>
          <w:tab w:val="left" w:pos="682"/>
        </w:tabs>
        <w:spacing w:before="0" w:after="0" w:line="240" w:lineRule="auto"/>
        <w:ind w:left="681" w:right="0" w:hanging="462"/>
        <w:jc w:val="left"/>
        <w:rPr>
          <w:b w:val="0"/>
          <w:color w:val="FF0000"/>
          <w:sz w:val="18"/>
        </w:rPr>
      </w:pPr>
      <w:r>
        <w:rPr>
          <w:b w:val="0"/>
          <w:color w:val="FF0000"/>
          <w:spacing w:val="-1"/>
          <w:sz w:val="18"/>
        </w:rPr>
        <w:t>设置overflow</w:t>
      </w:r>
      <w:r>
        <w:rPr>
          <w:rFonts w:hint="eastAsia"/>
          <w:b w:val="0"/>
          <w:color w:val="FF0000"/>
          <w:spacing w:val="-1"/>
          <w:sz w:val="18"/>
          <w:lang w:eastAsia="zh-CN"/>
        </w:rPr>
        <w:t>（</w:t>
      </w:r>
      <w:r>
        <w:rPr>
          <w:rFonts w:hint="eastAsia"/>
          <w:b w:val="0"/>
          <w:color w:val="FF0000"/>
          <w:spacing w:val="-1"/>
          <w:sz w:val="18"/>
          <w:lang w:val="en-US" w:eastAsia="zh-CN"/>
        </w:rPr>
        <w:t>不能是默认的visible）</w:t>
      </w:r>
    </w:p>
    <w:p>
      <w:pPr>
        <w:pStyle w:val="6"/>
        <w:spacing w:before="15"/>
        <w:rPr>
          <w:b w:val="0"/>
          <w:color w:val="FF0000"/>
          <w:sz w:val="13"/>
        </w:rPr>
      </w:pPr>
    </w:p>
    <w:p>
      <w:pPr>
        <w:pStyle w:val="13"/>
        <w:numPr>
          <w:ilvl w:val="0"/>
          <w:numId w:val="1"/>
        </w:numPr>
        <w:tabs>
          <w:tab w:val="left" w:pos="685"/>
        </w:tabs>
        <w:spacing w:before="1" w:after="0" w:line="240" w:lineRule="auto"/>
        <w:ind w:left="684" w:right="0" w:hanging="465"/>
        <w:jc w:val="left"/>
        <w:rPr>
          <w:b w:val="0"/>
          <w:color w:val="FF0000"/>
          <w:sz w:val="18"/>
        </w:rPr>
      </w:pPr>
      <w:r>
        <w:rPr>
          <w:b w:val="0"/>
          <w:color w:val="FF0000"/>
          <w:sz w:val="18"/>
        </w:rPr>
        <w:t>设置position：absolute</w:t>
      </w:r>
      <w:r>
        <w:rPr>
          <w:b w:val="0"/>
          <w:color w:val="FF0000"/>
          <w:spacing w:val="-3"/>
          <w:sz w:val="18"/>
        </w:rPr>
        <w:t xml:space="preserve"> 绝对定位</w:t>
      </w:r>
    </w:p>
    <w:p>
      <w:pPr>
        <w:pStyle w:val="6"/>
        <w:spacing w:before="15"/>
        <w:rPr>
          <w:b w:val="0"/>
          <w:color w:val="FF0000"/>
          <w:sz w:val="13"/>
        </w:rPr>
      </w:pPr>
    </w:p>
    <w:p>
      <w:pPr>
        <w:pStyle w:val="13"/>
        <w:numPr>
          <w:ilvl w:val="0"/>
          <w:numId w:val="1"/>
        </w:numPr>
        <w:tabs>
          <w:tab w:val="left" w:pos="682"/>
        </w:tabs>
        <w:spacing w:before="0" w:after="0" w:line="240" w:lineRule="auto"/>
        <w:ind w:left="681" w:right="0" w:hanging="462"/>
        <w:jc w:val="left"/>
        <w:rPr>
          <w:b w:val="0"/>
          <w:color w:val="FF0000"/>
          <w:sz w:val="18"/>
        </w:rPr>
      </w:pPr>
      <w:r>
        <w:rPr>
          <w:b w:val="0"/>
          <w:color w:val="FF0000"/>
          <w:sz w:val="18"/>
        </w:rPr>
        <w:t>设置display：</w:t>
      </w:r>
      <w:r>
        <w:rPr>
          <w:b w:val="0"/>
          <w:color w:val="FF0000"/>
          <w:spacing w:val="-7"/>
          <w:sz w:val="18"/>
        </w:rPr>
        <w:t xml:space="preserve"> </w:t>
      </w:r>
      <w:r>
        <w:rPr>
          <w:b w:val="0"/>
          <w:color w:val="FF0000"/>
          <w:sz w:val="18"/>
        </w:rPr>
        <w:t>inline-block</w:t>
      </w:r>
      <w:r>
        <w:rPr>
          <w:b w:val="0"/>
          <w:color w:val="FF0000"/>
          <w:spacing w:val="-3"/>
          <w:sz w:val="18"/>
        </w:rPr>
        <w:t xml:space="preserve"> 。</w:t>
      </w:r>
    </w:p>
    <w:p>
      <w:pPr>
        <w:spacing w:after="0" w:line="240" w:lineRule="auto"/>
        <w:jc w:val="left"/>
        <w:rPr>
          <w:sz w:val="18"/>
        </w:rPr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3：关于盒模型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请说出你对盒模型的理解。</w:t>
      </w:r>
    </w:p>
    <w:p>
      <w:pPr>
        <w:pStyle w:val="6"/>
        <w:spacing w:before="162" w:line="319" w:lineRule="auto"/>
        <w:ind w:left="220" w:right="364"/>
        <w:rPr>
          <w:b w:val="0"/>
          <w:color w:val="FF0000"/>
        </w:rPr>
      </w:pPr>
      <w:r>
        <w:rPr>
          <w:b w:val="0"/>
        </w:rPr>
        <w:t>理解：</w:t>
      </w:r>
      <w:r>
        <w:rPr>
          <w:b w:val="0"/>
          <w:color w:val="FF0000"/>
        </w:rPr>
        <w:t>我们可以把页面上所有的html</w:t>
      </w:r>
      <w:r>
        <w:rPr>
          <w:b w:val="0"/>
          <w:color w:val="FF0000"/>
          <w:spacing w:val="-3"/>
        </w:rPr>
        <w:t xml:space="preserve"> 元素都可以看作是盒子，也就是说整个 </w:t>
      </w:r>
      <w:r>
        <w:rPr>
          <w:b w:val="0"/>
          <w:color w:val="FF0000"/>
        </w:rPr>
        <w:t>html</w:t>
      </w:r>
      <w:r>
        <w:rPr>
          <w:b w:val="0"/>
          <w:color w:val="FF0000"/>
          <w:spacing w:val="-3"/>
        </w:rPr>
        <w:t xml:space="preserve"> 页面就是由无数个盒子</w:t>
      </w:r>
      <w:r>
        <w:rPr>
          <w:b w:val="0"/>
          <w:color w:val="FF0000"/>
        </w:rPr>
        <w:t>通过特定的布局结合在一起的。</w:t>
      </w:r>
    </w:p>
    <w:p>
      <w:pPr>
        <w:pStyle w:val="6"/>
        <w:spacing w:line="324" w:lineRule="exact"/>
        <w:ind w:left="220"/>
        <w:rPr>
          <w:sz w:val="18"/>
        </w:rPr>
        <w:sectPr>
          <w:type w:val="continuous"/>
          <w:pgSz w:w="11910" w:h="16840"/>
          <w:pgMar w:top="1460" w:right="1480" w:bottom="280" w:left="1580" w:header="720" w:footer="720" w:gutter="0"/>
          <w:cols w:space="720" w:num="1"/>
        </w:sectPr>
      </w:pPr>
      <w:r>
        <w:rPr>
          <w:b w:val="0"/>
          <w:color w:val="FF0000"/>
          <w:spacing w:val="-3"/>
        </w:rPr>
        <w:t xml:space="preserve">每个盒子由 </w:t>
      </w:r>
      <w:r>
        <w:rPr>
          <w:b w:val="0"/>
          <w:color w:val="FF0000"/>
          <w:spacing w:val="-1"/>
        </w:rPr>
        <w:t>4</w:t>
      </w:r>
      <w:r>
        <w:rPr>
          <w:b w:val="0"/>
          <w:color w:val="FF0000"/>
          <w:spacing w:val="-4"/>
        </w:rPr>
        <w:t xml:space="preserve"> 部分构成：外边距</w:t>
      </w:r>
      <w:r>
        <w:rPr>
          <w:b w:val="0"/>
          <w:color w:val="FF0000"/>
          <w:spacing w:val="-1"/>
        </w:rPr>
        <w:t>margin</w:t>
      </w:r>
      <w:r>
        <w:rPr>
          <w:b w:val="0"/>
          <w:color w:val="FF0000"/>
          <w:spacing w:val="-2"/>
        </w:rPr>
        <w:t xml:space="preserve">、内边距 </w:t>
      </w:r>
      <w:r>
        <w:rPr>
          <w:b w:val="0"/>
          <w:color w:val="FF0000"/>
        </w:rPr>
        <w:t>padding</w:t>
      </w:r>
      <w:r>
        <w:rPr>
          <w:b w:val="0"/>
          <w:color w:val="FF0000"/>
          <w:spacing w:val="-3"/>
        </w:rPr>
        <w:t xml:space="preserve">、内容 </w:t>
      </w:r>
      <w:r>
        <w:rPr>
          <w:b w:val="0"/>
          <w:color w:val="FF0000"/>
        </w:rPr>
        <w:t>content</w:t>
      </w:r>
      <w:r>
        <w:rPr>
          <w:b w:val="0"/>
          <w:color w:val="FF0000"/>
          <w:spacing w:val="-3"/>
        </w:rPr>
        <w:t xml:space="preserve">、边框 </w:t>
      </w:r>
      <w:r>
        <w:rPr>
          <w:b w:val="0"/>
          <w:color w:val="FF0000"/>
        </w:rPr>
        <w:t>border</w:t>
      </w:r>
      <w:r>
        <w:rPr>
          <w:b w:val="0"/>
        </w:rPr>
        <w:t>。如下图：</w:t>
      </w:r>
    </w:p>
    <w:p>
      <w:pPr>
        <w:pStyle w:val="6"/>
        <w:spacing w:before="12"/>
        <w:rPr>
          <w:b w:val="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2138045</wp:posOffset>
            </wp:positionH>
            <wp:positionV relativeFrom="paragraph">
              <wp:posOffset>160655</wp:posOffset>
            </wp:positionV>
            <wp:extent cx="3310255" cy="1844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051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3"/>
        </w:rPr>
        <w:t xml:space="preserve">而目前市面上存在 </w:t>
      </w:r>
      <w:r>
        <w:rPr>
          <w:b w:val="0"/>
          <w:spacing w:val="-1"/>
        </w:rPr>
        <w:t>2</w:t>
      </w:r>
      <w:r>
        <w:rPr>
          <w:b w:val="0"/>
          <w:spacing w:val="-5"/>
        </w:rPr>
        <w:t xml:space="preserve"> 中盒模型：</w:t>
      </w:r>
      <w:r>
        <w:rPr>
          <w:b w:val="0"/>
          <w:color w:val="FF0000"/>
          <w:spacing w:val="-5"/>
        </w:rPr>
        <w:t>标准盒模型 和</w:t>
      </w:r>
      <w:r>
        <w:rPr>
          <w:rFonts w:hint="eastAsia"/>
          <w:b w:val="0"/>
          <w:color w:val="FF0000"/>
          <w:spacing w:val="-5"/>
          <w:lang w:val="en-US" w:eastAsia="zh-CN"/>
        </w:rPr>
        <w:t>怪异</w:t>
      </w:r>
      <w:r>
        <w:rPr>
          <w:b w:val="0"/>
          <w:color w:val="FF0000"/>
          <w:spacing w:val="-4"/>
        </w:rPr>
        <w:t>盒子模型</w:t>
      </w:r>
      <w:r>
        <w:rPr>
          <w:b w:val="0"/>
          <w:spacing w:val="-4"/>
        </w:rPr>
        <w:t>，它俩对计算宽度和高度的不同。</w:t>
      </w:r>
      <w:r>
        <w:rPr>
          <w:b w:val="0"/>
          <w:spacing w:val="-1"/>
        </w:rPr>
        <w:t xml:space="preserve">先说标准盒模型，也就是 </w:t>
      </w:r>
      <w:r>
        <w:rPr>
          <w:b w:val="0"/>
        </w:rPr>
        <w:t>W3C</w:t>
      </w:r>
      <w:r>
        <w:rPr>
          <w:b w:val="0"/>
          <w:spacing w:val="-3"/>
        </w:rPr>
        <w:t xml:space="preserve"> 规定的盒子模型。</w:t>
      </w:r>
    </w:p>
    <w:p>
      <w:pPr>
        <w:pStyle w:val="6"/>
        <w:spacing w:before="7"/>
        <w:rPr>
          <w:b w:val="0"/>
          <w:sz w:val="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2317750</wp:posOffset>
            </wp:positionH>
            <wp:positionV relativeFrom="paragraph">
              <wp:posOffset>65405</wp:posOffset>
            </wp:positionV>
            <wp:extent cx="2944495" cy="2082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03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22"/>
        <w:ind w:left="220"/>
        <w:rPr>
          <w:b w:val="0"/>
        </w:rPr>
      </w:pPr>
      <w:r>
        <w:rPr>
          <w:b w:val="0"/>
        </w:rPr>
        <w:t>在标准模式下：</w:t>
      </w:r>
    </w:p>
    <w:p>
      <w:pPr>
        <w:pStyle w:val="6"/>
        <w:spacing w:before="117" w:line="319" w:lineRule="auto"/>
        <w:ind w:left="220" w:right="4297"/>
        <w:rPr>
          <w:color w:val="FF0000"/>
        </w:rPr>
      </w:pPr>
      <w:r>
        <w:rPr>
          <w:b w:val="0"/>
          <w:color w:val="FF0000"/>
        </w:rPr>
        <w:t>盒子总宽度 = width</w:t>
      </w:r>
      <w:r>
        <w:rPr>
          <w:b w:val="0"/>
          <w:color w:val="FF0000"/>
          <w:spacing w:val="-3"/>
        </w:rPr>
        <w:t xml:space="preserve"> + </w:t>
      </w:r>
      <w:r>
        <w:rPr>
          <w:b w:val="0"/>
          <w:color w:val="FF0000"/>
        </w:rPr>
        <w:t>padding</w:t>
      </w:r>
      <w:r>
        <w:rPr>
          <w:b w:val="0"/>
          <w:color w:val="FF0000"/>
          <w:spacing w:val="-1"/>
        </w:rPr>
        <w:t xml:space="preserve"> + </w:t>
      </w:r>
      <w:r>
        <w:rPr>
          <w:b w:val="0"/>
          <w:color w:val="FF0000"/>
        </w:rPr>
        <w:t>border</w:t>
      </w:r>
      <w:r>
        <w:rPr>
          <w:b w:val="0"/>
          <w:color w:val="FF0000"/>
          <w:spacing w:val="-2"/>
        </w:rPr>
        <w:t xml:space="preserve"> + </w:t>
      </w:r>
      <w:r>
        <w:rPr>
          <w:b w:val="0"/>
          <w:color w:val="FF0000"/>
        </w:rPr>
        <w:t>margin。盒子总高度 = height</w:t>
      </w:r>
      <w:r>
        <w:rPr>
          <w:b w:val="0"/>
          <w:color w:val="FF0000"/>
          <w:spacing w:val="-3"/>
        </w:rPr>
        <w:t xml:space="preserve"> + </w:t>
      </w:r>
      <w:r>
        <w:rPr>
          <w:b w:val="0"/>
          <w:color w:val="FF0000"/>
        </w:rPr>
        <w:t>padding</w:t>
      </w:r>
      <w:r>
        <w:rPr>
          <w:b w:val="0"/>
          <w:color w:val="FF0000"/>
          <w:spacing w:val="-3"/>
        </w:rPr>
        <w:t xml:space="preserve"> + </w:t>
      </w:r>
      <w:r>
        <w:rPr>
          <w:b w:val="0"/>
          <w:color w:val="FF0000"/>
        </w:rPr>
        <w:t>border</w:t>
      </w:r>
      <w:r>
        <w:rPr>
          <w:b w:val="0"/>
          <w:color w:val="FF0000"/>
          <w:spacing w:val="-2"/>
        </w:rPr>
        <w:t xml:space="preserve"> + </w:t>
      </w:r>
      <w:r>
        <w:rPr>
          <w:b w:val="0"/>
          <w:color w:val="FF0000"/>
        </w:rPr>
        <w:t>margin。</w:t>
      </w:r>
    </w:p>
    <w:p>
      <w:pPr>
        <w:pStyle w:val="6"/>
        <w:spacing w:before="40" w:line="319" w:lineRule="auto"/>
        <w:ind w:left="220" w:right="340"/>
        <w:rPr>
          <w:b w:val="0"/>
          <w:sz w:val="23"/>
        </w:rPr>
      </w:pPr>
      <w:r>
        <w:rPr>
          <w:b w:val="0"/>
        </w:rPr>
        <w:t>也就是（划重点啦!!!!）</w:t>
      </w:r>
      <w:r>
        <w:rPr>
          <w:b w:val="0"/>
          <w:color w:val="FF0000"/>
          <w:spacing w:val="1"/>
        </w:rPr>
        <w:t xml:space="preserve">我们设置的 </w:t>
      </w:r>
      <w:r>
        <w:rPr>
          <w:b w:val="0"/>
          <w:color w:val="FF0000"/>
        </w:rPr>
        <w:t>width/height</w:t>
      </w:r>
      <w:r>
        <w:rPr>
          <w:b w:val="0"/>
          <w:color w:val="FF0000"/>
          <w:spacing w:val="5"/>
        </w:rPr>
        <w:t xml:space="preserve"> 只是内容 </w:t>
      </w:r>
      <w:r>
        <w:rPr>
          <w:b w:val="0"/>
          <w:color w:val="FF0000"/>
        </w:rPr>
        <w:t>content（上图橙色的部分）的宽/高度</w:t>
      </w:r>
      <w:r>
        <w:rPr>
          <w:b w:val="0"/>
        </w:rPr>
        <w:t>，不包</w:t>
      </w:r>
      <w:r>
        <w:rPr>
          <w:b w:val="0"/>
          <w:spacing w:val="16"/>
        </w:rPr>
        <w:t xml:space="preserve">含 </w:t>
      </w:r>
      <w:r>
        <w:rPr>
          <w:b w:val="0"/>
        </w:rPr>
        <w:t>padding</w:t>
      </w:r>
      <w:r>
        <w:rPr>
          <w:b w:val="0"/>
          <w:spacing w:val="23"/>
        </w:rPr>
        <w:t xml:space="preserve"> 和 </w:t>
      </w:r>
      <w:r>
        <w:rPr>
          <w:b w:val="0"/>
        </w:rPr>
        <w:t>border</w:t>
      </w:r>
      <w:r>
        <w:rPr>
          <w:b w:val="0"/>
          <w:spacing w:val="12"/>
        </w:rPr>
        <w:t xml:space="preserve"> 值 。</w:t>
      </w:r>
    </w:p>
    <w:p>
      <w:pPr>
        <w:pStyle w:val="6"/>
        <w:ind w:left="220"/>
        <w:sectPr>
          <w:pgSz w:w="11910" w:h="16840"/>
          <w:pgMar w:top="1460" w:right="1480" w:bottom="280" w:left="1580" w:header="720" w:footer="720" w:gutter="0"/>
          <w:cols w:space="720" w:num="1"/>
        </w:sect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2318385</wp:posOffset>
            </wp:positionH>
            <wp:positionV relativeFrom="paragraph">
              <wp:posOffset>551815</wp:posOffset>
            </wp:positionV>
            <wp:extent cx="2991485" cy="2112645"/>
            <wp:effectExtent l="0" t="0" r="18415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3"/>
        </w:rPr>
        <w:t xml:space="preserve">反过来，我们再看看 </w:t>
      </w:r>
      <w:r>
        <w:rPr>
          <w:b w:val="0"/>
          <w:spacing w:val="-1"/>
        </w:rPr>
        <w:t>IE</w:t>
      </w:r>
      <w:r>
        <w:rPr>
          <w:b w:val="0"/>
          <w:spacing w:val="-4"/>
        </w:rPr>
        <w:t xml:space="preserve"> 盒子模型，又称怪异盒模型。</w:t>
      </w:r>
    </w:p>
    <w:p>
      <w:pPr>
        <w:pStyle w:val="6"/>
        <w:rPr>
          <w:b w:val="0"/>
          <w:sz w:val="23"/>
        </w:rPr>
      </w:pPr>
    </w:p>
    <w:p>
      <w:pPr>
        <w:pStyle w:val="6"/>
        <w:ind w:left="220"/>
        <w:rPr>
          <w:b w:val="0"/>
        </w:rPr>
      </w:pPr>
      <w:r>
        <w:rPr>
          <w:b w:val="0"/>
          <w:spacing w:val="43"/>
        </w:rPr>
        <w:t>在</w:t>
      </w:r>
      <w:r>
        <w:rPr>
          <w:b w:val="0"/>
        </w:rPr>
        <w:t>IE</w:t>
      </w:r>
      <w:r>
        <w:rPr>
          <w:b w:val="0"/>
          <w:spacing w:val="-3"/>
        </w:rPr>
        <w:t xml:space="preserve"> 盒子模型下：</w:t>
      </w:r>
    </w:p>
    <w:p>
      <w:pPr>
        <w:pStyle w:val="6"/>
        <w:spacing w:before="120" w:line="319" w:lineRule="auto"/>
        <w:ind w:left="220" w:right="2197"/>
        <w:rPr>
          <w:b w:val="0"/>
        </w:rPr>
      </w:pPr>
      <w:r>
        <w:rPr>
          <w:b w:val="0"/>
        </w:rPr>
        <w:t>盒子总宽度 = width</w:t>
      </w:r>
      <w:r>
        <w:rPr>
          <w:b w:val="0"/>
          <w:spacing w:val="-2"/>
        </w:rPr>
        <w:t xml:space="preserve">+ </w:t>
      </w:r>
      <w:r>
        <w:rPr>
          <w:b w:val="0"/>
        </w:rPr>
        <w:t>margin</w:t>
      </w:r>
      <w:r>
        <w:rPr>
          <w:b w:val="0"/>
          <w:spacing w:val="-4"/>
        </w:rPr>
        <w:t xml:space="preserve"> = (内容区宽度 + </w:t>
      </w:r>
      <w:r>
        <w:rPr>
          <w:b w:val="0"/>
        </w:rPr>
        <w:t>padding</w:t>
      </w:r>
      <w:r>
        <w:rPr>
          <w:b w:val="0"/>
          <w:spacing w:val="-1"/>
        </w:rPr>
        <w:t xml:space="preserve"> + </w:t>
      </w:r>
      <w:r>
        <w:rPr>
          <w:b w:val="0"/>
        </w:rPr>
        <w:t>border)</w:t>
      </w:r>
      <w:r>
        <w:rPr>
          <w:b w:val="0"/>
          <w:spacing w:val="-3"/>
        </w:rPr>
        <w:t xml:space="preserve"> + </w:t>
      </w:r>
      <w:r>
        <w:rPr>
          <w:b w:val="0"/>
        </w:rPr>
        <w:t>margin。</w:t>
      </w:r>
    </w:p>
    <w:p>
      <w:pPr>
        <w:pStyle w:val="6"/>
        <w:spacing w:line="319" w:lineRule="auto"/>
        <w:ind w:left="220" w:right="338"/>
        <w:rPr>
          <w:b w:val="0"/>
        </w:rPr>
      </w:pPr>
      <w:r>
        <w:rPr>
          <w:b w:val="0"/>
        </w:rPr>
        <w:t>也就是</w:t>
      </w:r>
      <w:r>
        <w:rPr>
          <w:b w:val="0"/>
          <w:color w:val="FF0000"/>
        </w:rPr>
        <w:t>我们设置的 width/height</w:t>
      </w:r>
      <w:r>
        <w:rPr>
          <w:b w:val="0"/>
          <w:color w:val="FF0000"/>
          <w:spacing w:val="15"/>
        </w:rPr>
        <w:t xml:space="preserve"> 包含了 </w:t>
      </w:r>
      <w:r>
        <w:rPr>
          <w:b w:val="0"/>
          <w:color w:val="FF0000"/>
        </w:rPr>
        <w:t>padding</w:t>
      </w:r>
      <w:r>
        <w:rPr>
          <w:b w:val="0"/>
          <w:color w:val="FF0000"/>
          <w:spacing w:val="11"/>
        </w:rPr>
        <w:t xml:space="preserve"> 和 </w:t>
      </w:r>
      <w:r>
        <w:rPr>
          <w:b w:val="0"/>
          <w:color w:val="FF0000"/>
        </w:rPr>
        <w:t>border</w:t>
      </w:r>
      <w:r>
        <w:rPr>
          <w:b w:val="0"/>
          <w:color w:val="FF0000"/>
          <w:spacing w:val="22"/>
        </w:rPr>
        <w:t xml:space="preserve"> 值</w:t>
      </w:r>
      <w:r>
        <w:rPr>
          <w:b w:val="0"/>
        </w:rPr>
        <w:t>（如上图橙色+浅绿色+黄色三部分）。</w:t>
      </w:r>
      <w:r>
        <w:rPr>
          <w:b w:val="0"/>
          <w:spacing w:val="-1"/>
        </w:rPr>
        <w:t xml:space="preserve">总结：标准盒子模型和 </w:t>
      </w:r>
      <w:r>
        <w:rPr>
          <w:b w:val="0"/>
        </w:rPr>
        <w:t>IE</w:t>
      </w:r>
      <w:r>
        <w:rPr>
          <w:b w:val="0"/>
          <w:spacing w:val="-2"/>
        </w:rPr>
        <w:t xml:space="preserve"> 盒子模型的差别就在于宽度和高度包含的范围不同。</w:t>
      </w:r>
    </w:p>
    <w:p>
      <w:pPr>
        <w:pStyle w:val="6"/>
        <w:spacing w:before="14"/>
        <w:rPr>
          <w:b w:val="0"/>
          <w:sz w:val="23"/>
        </w:rPr>
      </w:pPr>
    </w:p>
    <w:p>
      <w:pPr>
        <w:pStyle w:val="6"/>
        <w:ind w:left="220"/>
        <w:rPr>
          <w:b w:val="0"/>
        </w:rPr>
      </w:pPr>
      <w:r>
        <w:rPr>
          <w:b w:val="0"/>
          <w:spacing w:val="-1"/>
        </w:rPr>
        <w:t xml:space="preserve">注意啦！加分项来了：拓展到 </w:t>
      </w:r>
      <w:r>
        <w:rPr>
          <w:b w:val="0"/>
        </w:rPr>
        <w:t>CSS3</w:t>
      </w:r>
      <w:r>
        <w:rPr>
          <w:b w:val="0"/>
          <w:spacing w:val="10"/>
        </w:rPr>
        <w:t xml:space="preserve"> 的</w:t>
      </w:r>
      <w:r>
        <w:rPr>
          <w:b w:val="0"/>
        </w:rPr>
        <w:t>box-sizing</w:t>
      </w:r>
      <w:r>
        <w:rPr>
          <w:b w:val="0"/>
          <w:spacing w:val="-3"/>
        </w:rPr>
        <w:t xml:space="preserve"> 新特性</w:t>
      </w:r>
    </w:p>
    <w:p>
      <w:pPr>
        <w:pStyle w:val="6"/>
        <w:spacing w:before="120"/>
        <w:ind w:left="220"/>
        <w:rPr>
          <w:b w:val="0"/>
        </w:rPr>
      </w:pPr>
      <w:r>
        <w:rPr>
          <w:b w:val="0"/>
          <w:spacing w:val="-1"/>
        </w:rPr>
        <w:t>CSS3</w:t>
      </w:r>
      <w:r>
        <w:rPr>
          <w:b w:val="0"/>
          <w:spacing w:val="-5"/>
        </w:rPr>
        <w:t xml:space="preserve"> 新增了</w:t>
      </w:r>
      <w:r>
        <w:rPr>
          <w:b w:val="0"/>
          <w:color w:val="FF0000"/>
          <w:spacing w:val="-1"/>
        </w:rPr>
        <w:t>box-sizing</w:t>
      </w:r>
      <w:r>
        <w:rPr>
          <w:b w:val="0"/>
          <w:color w:val="FF0000"/>
          <w:spacing w:val="-3"/>
        </w:rPr>
        <w:t xml:space="preserve"> 属性</w:t>
      </w:r>
      <w:r>
        <w:rPr>
          <w:b w:val="0"/>
          <w:spacing w:val="-3"/>
        </w:rPr>
        <w:t>，它可以让开发者指定盒子模型种类。</w:t>
      </w:r>
    </w:p>
    <w:p>
      <w:pPr>
        <w:pStyle w:val="6"/>
        <w:rPr>
          <w:b w:val="0"/>
          <w:sz w:val="22"/>
        </w:rPr>
      </w:pPr>
    </w:p>
    <w:p>
      <w:pPr>
        <w:pStyle w:val="6"/>
        <w:spacing w:line="319" w:lineRule="auto"/>
        <w:ind w:left="220" w:right="386"/>
        <w:rPr>
          <w:b w:val="0"/>
        </w:rPr>
      </w:pPr>
      <w:r>
        <w:rPr>
          <w:b w:val="0"/>
          <w:color w:val="FF0000"/>
          <w:spacing w:val="19"/>
        </w:rPr>
        <w:t>值为</w:t>
      </w:r>
      <w:r>
        <w:rPr>
          <w:b w:val="0"/>
          <w:color w:val="FF0000"/>
          <w:spacing w:val="-2"/>
        </w:rPr>
        <w:t>content-box</w:t>
      </w:r>
      <w:r>
        <w:rPr>
          <w:b w:val="0"/>
          <w:spacing w:val="-2"/>
        </w:rPr>
        <w:t>：padding</w:t>
      </w:r>
      <w:r>
        <w:rPr>
          <w:b w:val="0"/>
          <w:spacing w:val="15"/>
        </w:rPr>
        <w:t xml:space="preserve"> 和</w:t>
      </w:r>
      <w:r>
        <w:rPr>
          <w:b w:val="0"/>
          <w:spacing w:val="-1"/>
        </w:rPr>
        <w:t>border 不算在我们设置的</w:t>
      </w:r>
      <w:r>
        <w:rPr>
          <w:b w:val="0"/>
          <w:spacing w:val="-2"/>
        </w:rPr>
        <w:t>width/height</w:t>
      </w:r>
      <w:r>
        <w:rPr>
          <w:b w:val="0"/>
          <w:spacing w:val="-5"/>
        </w:rPr>
        <w:t xml:space="preserve"> 里面。也就是说，指定盒子模型为</w:t>
      </w:r>
      <w:r>
        <w:rPr>
          <w:b w:val="0"/>
        </w:rPr>
        <w:t>标准盒模型。</w:t>
      </w:r>
    </w:p>
    <w:p>
      <w:pPr>
        <w:pStyle w:val="6"/>
        <w:spacing w:before="17"/>
        <w:rPr>
          <w:b w:val="0"/>
          <w:sz w:val="15"/>
        </w:rPr>
      </w:pPr>
    </w:p>
    <w:p>
      <w:pPr>
        <w:pStyle w:val="6"/>
        <w:spacing w:line="319" w:lineRule="auto"/>
        <w:ind w:left="220" w:right="381"/>
        <w:rPr>
          <w:b w:val="0"/>
        </w:rPr>
      </w:pPr>
      <w:r>
        <w:rPr>
          <w:b w:val="0"/>
          <w:color w:val="FF0000"/>
          <w:spacing w:val="-5"/>
        </w:rPr>
        <w:t xml:space="preserve">值为 </w:t>
      </w:r>
      <w:r>
        <w:rPr>
          <w:b w:val="0"/>
          <w:color w:val="FF0000"/>
          <w:spacing w:val="-1"/>
        </w:rPr>
        <w:t>border-box</w:t>
      </w:r>
      <w:r>
        <w:rPr>
          <w:b w:val="0"/>
          <w:spacing w:val="-1"/>
        </w:rPr>
        <w:t>：padding</w:t>
      </w:r>
      <w:r>
        <w:rPr>
          <w:b w:val="0"/>
          <w:spacing w:val="-5"/>
        </w:rPr>
        <w:t xml:space="preserve"> 和</w:t>
      </w:r>
      <w:r>
        <w:rPr>
          <w:b w:val="0"/>
          <w:spacing w:val="-1"/>
        </w:rPr>
        <w:t>border</w:t>
      </w:r>
      <w:r>
        <w:rPr>
          <w:b w:val="0"/>
          <w:spacing w:val="-4"/>
        </w:rPr>
        <w:t xml:space="preserve"> 算在了我们设置的 </w:t>
      </w:r>
      <w:r>
        <w:rPr>
          <w:b w:val="0"/>
          <w:spacing w:val="-1"/>
        </w:rPr>
        <w:t>width/height</w:t>
      </w:r>
      <w:r>
        <w:rPr>
          <w:b w:val="0"/>
          <w:spacing w:val="-2"/>
        </w:rPr>
        <w:t xml:space="preserve"> 里面。也就是说，也就是指定盒子模型为 </w:t>
      </w:r>
      <w:r>
        <w:rPr>
          <w:b w:val="0"/>
        </w:rPr>
        <w:t>IE</w:t>
      </w:r>
      <w:r>
        <w:rPr>
          <w:b w:val="0"/>
          <w:spacing w:val="-1"/>
        </w:rPr>
        <w:t xml:space="preserve"> 盒子模型。</w:t>
      </w:r>
    </w:p>
    <w:p>
      <w:pPr>
        <w:spacing w:after="0" w:line="319" w:lineRule="auto"/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4：隐藏元素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请说说隐藏一个元素的几种方法，以及它们之间的区别。（display none visibility hidden区别？）</w:t>
      </w:r>
    </w:p>
    <w:p>
      <w:pPr>
        <w:pStyle w:val="6"/>
        <w:spacing w:before="162"/>
        <w:ind w:left="220"/>
        <w:rPr>
          <w:b w:val="0"/>
        </w:rPr>
      </w:pPr>
      <w:r>
        <w:pict>
          <v:shape id="docshape1" o:spid="_x0000_s1048" o:spt="202" type="#_x0000_t202" style="position:absolute;left:0pt;margin-left:90pt;margin-top:27.3pt;height:46.8pt;width:415.35pt;mso-position-horizontal-relative:page;mso-wrap-distance-bottom:0pt;mso-wrap-distance-top:0pt;z-index:-25164697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hide</w:t>
                  </w:r>
                  <w:r>
                    <w:rPr>
                      <w:rFonts w:ascii="微软雅黑"/>
                      <w:color w:val="92C561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291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8"/>
        </w:rPr>
        <w:t xml:space="preserve">第 </w:t>
      </w:r>
      <w:r>
        <w:rPr>
          <w:b w:val="0"/>
          <w:spacing w:val="-1"/>
        </w:rPr>
        <w:t>1</w:t>
      </w:r>
      <w:r>
        <w:rPr>
          <w:b w:val="0"/>
          <w:spacing w:val="-4"/>
        </w:rPr>
        <w:t xml:space="preserve"> 种：</w:t>
      </w:r>
      <w:r>
        <w:rPr>
          <w:b w:val="0"/>
          <w:color w:val="FF0000"/>
          <w:spacing w:val="-4"/>
        </w:rPr>
        <w:t xml:space="preserve">设置元素的 </w:t>
      </w:r>
      <w:r>
        <w:rPr>
          <w:b w:val="0"/>
          <w:color w:val="FF0000"/>
          <w:spacing w:val="-1"/>
        </w:rPr>
        <w:t>display</w:t>
      </w:r>
      <w:r>
        <w:rPr>
          <w:b w:val="0"/>
          <w:color w:val="FF0000"/>
          <w:spacing w:val="-3"/>
        </w:rPr>
        <w:t xml:space="preserve"> 为</w:t>
      </w:r>
      <w:r>
        <w:rPr>
          <w:b w:val="0"/>
          <w:color w:val="FF0000"/>
          <w:spacing w:val="-1"/>
        </w:rPr>
        <w:t>none</w:t>
      </w:r>
      <w:r>
        <w:rPr>
          <w:b w:val="0"/>
          <w:color w:val="FF0000"/>
          <w:spacing w:val="-3"/>
        </w:rPr>
        <w:t xml:space="preserve"> 是最常用的隐藏元素的方法。</w:t>
      </w:r>
    </w:p>
    <w:p>
      <w:pPr>
        <w:pStyle w:val="6"/>
        <w:spacing w:before="59" w:line="316" w:lineRule="auto"/>
        <w:ind w:left="220" w:right="422"/>
        <w:rPr>
          <w:b w:val="0"/>
          <w:color w:val="FF0000"/>
        </w:rPr>
      </w:pPr>
      <w:r>
        <w:rPr>
          <w:b w:val="0"/>
          <w:color w:val="FF0000"/>
          <w:spacing w:val="-5"/>
        </w:rPr>
        <w:t xml:space="preserve">将元素设置为 </w:t>
      </w:r>
      <w:r>
        <w:rPr>
          <w:b w:val="0"/>
          <w:color w:val="FF0000"/>
          <w:spacing w:val="-3"/>
        </w:rPr>
        <w:t>display:none</w:t>
      </w:r>
      <w:r>
        <w:rPr>
          <w:b w:val="0"/>
          <w:color w:val="FF0000"/>
          <w:spacing w:val="-4"/>
        </w:rPr>
        <w:t xml:space="preserve"> 后，元素在页面上将彻底消失，元素本来占有的空间就会被其他元素占有，也</w:t>
      </w:r>
      <w:r>
        <w:rPr>
          <w:b w:val="0"/>
          <w:color w:val="FF0000"/>
        </w:rPr>
        <w:t>就是说它会导致浏览器的重排和重绘。</w:t>
      </w:r>
    </w:p>
    <w:p>
      <w:pPr>
        <w:pStyle w:val="6"/>
        <w:spacing w:before="3"/>
        <w:rPr>
          <w:b w:val="0"/>
          <w:sz w:val="16"/>
        </w:rPr>
      </w:pPr>
    </w:p>
    <w:p>
      <w:pPr>
        <w:pStyle w:val="6"/>
        <w:ind w:left="220"/>
        <w:rPr>
          <w:b w:val="0"/>
        </w:rPr>
      </w:pPr>
      <w:r>
        <w:pict>
          <v:shape id="docshape2" o:spid="_x0000_s1049" o:spt="202" type="#_x0000_t202" style="position:absolute;left:0pt;margin-left:90pt;margin-top:19.35pt;height:46.8pt;width:415.35pt;mso-position-horizontal-relative:page;mso-wrap-distance-bottom:0pt;mso-wrap-distance-top:0pt;z-index:-25164595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8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line="313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visibility: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</w:p>
                <w:p>
                  <w:pPr>
                    <w:spacing w:before="0" w:line="293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7"/>
        </w:rPr>
        <w:t xml:space="preserve">第 </w:t>
      </w:r>
      <w:r>
        <w:rPr>
          <w:b w:val="0"/>
          <w:spacing w:val="-1"/>
        </w:rPr>
        <w:t>2</w:t>
      </w:r>
      <w:r>
        <w:rPr>
          <w:b w:val="0"/>
          <w:spacing w:val="-4"/>
        </w:rPr>
        <w:t xml:space="preserve"> 种：</w:t>
      </w:r>
      <w:r>
        <w:rPr>
          <w:b w:val="0"/>
          <w:color w:val="FF0000"/>
          <w:spacing w:val="-4"/>
        </w:rPr>
        <w:t xml:space="preserve">设置元素的 </w:t>
      </w:r>
      <w:r>
        <w:rPr>
          <w:b w:val="0"/>
          <w:color w:val="FF0000"/>
          <w:spacing w:val="-1"/>
        </w:rPr>
        <w:t>visibility</w:t>
      </w:r>
      <w:r>
        <w:rPr>
          <w:b w:val="0"/>
          <w:color w:val="FF0000"/>
          <w:spacing w:val="7"/>
        </w:rPr>
        <w:t xml:space="preserve"> 为</w:t>
      </w:r>
      <w:r>
        <w:rPr>
          <w:b w:val="0"/>
          <w:color w:val="FF0000"/>
        </w:rPr>
        <w:t>hidden</w:t>
      </w:r>
      <w:r>
        <w:rPr>
          <w:b w:val="0"/>
        </w:rPr>
        <w:t>。</w:t>
      </w:r>
    </w:p>
    <w:p>
      <w:pPr>
        <w:pStyle w:val="6"/>
        <w:spacing w:before="56" w:line="319" w:lineRule="auto"/>
        <w:ind w:left="220" w:right="434"/>
        <w:rPr>
          <w:b w:val="0"/>
        </w:rPr>
      </w:pPr>
      <w:r>
        <w:rPr>
          <w:b w:val="0"/>
          <w:color w:val="FF0000"/>
          <w:spacing w:val="43"/>
        </w:rPr>
        <w:t>和</w:t>
      </w:r>
      <w:r>
        <w:rPr>
          <w:b w:val="0"/>
          <w:color w:val="FF0000"/>
          <w:spacing w:val="-1"/>
        </w:rPr>
        <w:t>display:none</w:t>
      </w:r>
      <w:r>
        <w:rPr>
          <w:b w:val="0"/>
          <w:color w:val="FF0000"/>
          <w:spacing w:val="-5"/>
        </w:rPr>
        <w:t xml:space="preserve"> 的区别在于，元素在页面消失后，其占据的空间依旧会保留着，所以它只会导致浏览器重</w:t>
      </w:r>
      <w:r>
        <w:rPr>
          <w:b w:val="0"/>
          <w:color w:val="FF0000"/>
        </w:rPr>
        <w:t>绘而不会重排</w:t>
      </w:r>
      <w:r>
        <w:rPr>
          <w:b w:val="0"/>
        </w:rPr>
        <w:t>，适用于那些元素隐藏后不希望页面布局会发生变化的场景。</w:t>
      </w:r>
    </w:p>
    <w:p>
      <w:pPr>
        <w:pStyle w:val="6"/>
        <w:spacing w:before="17"/>
        <w:rPr>
          <w:b w:val="0"/>
          <w:sz w:val="23"/>
        </w:rPr>
      </w:pPr>
    </w:p>
    <w:p>
      <w:pPr>
        <w:spacing w:after="0" w:line="319" w:lineRule="auto"/>
        <w:sectPr>
          <w:pgSz w:w="11910" w:h="16840"/>
          <w:pgMar w:top="1440" w:right="1480" w:bottom="280" w:left="1580" w:header="720" w:footer="720" w:gutter="0"/>
          <w:cols w:space="720" w:num="1"/>
        </w:sectPr>
      </w:pPr>
    </w:p>
    <w:p>
      <w:pPr>
        <w:pStyle w:val="6"/>
        <w:spacing w:before="14"/>
        <w:rPr>
          <w:b w:val="0"/>
          <w:sz w:val="23"/>
        </w:rPr>
      </w:pPr>
    </w:p>
    <w:p>
      <w:pPr>
        <w:pStyle w:val="6"/>
        <w:spacing w:before="1"/>
        <w:ind w:left="220"/>
        <w:rPr>
          <w:b w:val="0"/>
        </w:rPr>
      </w:pPr>
      <w:r>
        <w:pict>
          <v:shape id="docshape3" o:spid="_x0000_s1051" o:spt="202" type="#_x0000_t202" style="position:absolute;left:0pt;margin-left:90pt;margin-top:19.25pt;height:46.8pt;width:415.35pt;mso-position-horizontal-relative:page;mso-wrap-distance-bottom:0pt;mso-wrap-distance-top:0pt;z-index:25166848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86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transparent</w:t>
                  </w:r>
                </w:p>
                <w:p>
                  <w:pPr>
                    <w:pStyle w:val="6"/>
                    <w:spacing w:line="307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DFE0E2"/>
                    </w:rPr>
                    <w:t>opacity: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28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7"/>
        </w:rPr>
        <w:t xml:space="preserve">第 </w:t>
      </w:r>
      <w:r>
        <w:rPr>
          <w:b w:val="0"/>
          <w:spacing w:val="-2"/>
        </w:rPr>
        <w:t>3</w:t>
      </w:r>
      <w:r>
        <w:rPr>
          <w:b w:val="0"/>
          <w:spacing w:val="-4"/>
        </w:rPr>
        <w:t xml:space="preserve"> 种：</w:t>
      </w:r>
      <w:r>
        <w:rPr>
          <w:b w:val="0"/>
          <w:color w:val="FF0000"/>
          <w:spacing w:val="-4"/>
        </w:rPr>
        <w:t xml:space="preserve">设置元素的 </w:t>
      </w:r>
      <w:r>
        <w:rPr>
          <w:b w:val="0"/>
          <w:color w:val="FF0000"/>
          <w:spacing w:val="-2"/>
        </w:rPr>
        <w:t>opacity</w:t>
      </w:r>
      <w:r>
        <w:rPr>
          <w:b w:val="0"/>
          <w:color w:val="FF0000"/>
          <w:spacing w:val="-6"/>
        </w:rPr>
        <w:t xml:space="preserve"> 为 </w:t>
      </w:r>
      <w:r>
        <w:rPr>
          <w:b w:val="0"/>
          <w:color w:val="FF0000"/>
          <w:spacing w:val="-1"/>
        </w:rPr>
        <w:t>0</w:t>
      </w:r>
      <w:r>
        <w:rPr>
          <w:b w:val="0"/>
          <w:spacing w:val="-1"/>
        </w:rPr>
        <w:t>。</w:t>
      </w:r>
    </w:p>
    <w:p>
      <w:pPr>
        <w:pStyle w:val="6"/>
        <w:spacing w:before="59" w:line="319" w:lineRule="auto"/>
        <w:ind w:left="220" w:right="451"/>
        <w:rPr>
          <w:b w:val="0"/>
        </w:rPr>
      </w:pPr>
      <w:r>
        <w:rPr>
          <w:b w:val="0"/>
          <w:color w:val="FF0000"/>
          <w:spacing w:val="-4"/>
        </w:rPr>
        <w:t xml:space="preserve">这种方法和 </w:t>
      </w:r>
      <w:r>
        <w:rPr>
          <w:b w:val="0"/>
          <w:color w:val="FF0000"/>
          <w:spacing w:val="-2"/>
        </w:rPr>
        <w:t>visibility:hidden</w:t>
      </w:r>
      <w:r>
        <w:rPr>
          <w:b w:val="0"/>
          <w:color w:val="FF0000"/>
          <w:spacing w:val="-8"/>
        </w:rPr>
        <w:t xml:space="preserve"> 的一个共同点是元素隐藏后依旧占据着空间，但我设置透明度为 </w:t>
      </w:r>
      <w:r>
        <w:rPr>
          <w:b w:val="0"/>
          <w:color w:val="FF0000"/>
        </w:rPr>
        <w:t>0</w:t>
      </w:r>
      <w:r>
        <w:rPr>
          <w:b w:val="0"/>
          <w:color w:val="FF0000"/>
          <w:spacing w:val="-4"/>
        </w:rPr>
        <w:t xml:space="preserve"> 后，元素只</w:t>
      </w:r>
      <w:r>
        <w:rPr>
          <w:b w:val="0"/>
          <w:color w:val="FF0000"/>
        </w:rPr>
        <w:t>是隐身了，它依旧存在页面中。</w:t>
      </w:r>
    </w:p>
    <w:p>
      <w:pPr>
        <w:pStyle w:val="6"/>
        <w:spacing w:before="1" w:line="328" w:lineRule="auto"/>
        <w:ind w:left="220" w:right="2642"/>
        <w:rPr>
          <w:b w:val="0"/>
        </w:rPr>
      </w:pPr>
    </w:p>
    <w:p>
      <w:pPr>
        <w:pStyle w:val="6"/>
        <w:spacing w:before="1" w:line="328" w:lineRule="auto"/>
        <w:ind w:left="220" w:right="2642"/>
        <w:rPr>
          <w:b w:val="0"/>
        </w:rPr>
      </w:pPr>
      <w:r>
        <w:rPr>
          <w:b w:val="0"/>
        </w:rPr>
        <w:t>注意：加分项来啦！！！拓展到三种隐藏元素的对于点击事件绑定的区别</w:t>
      </w:r>
      <w:r>
        <w:rPr>
          <w:b w:val="0"/>
          <w:spacing w:val="1"/>
        </w:rPr>
        <w:t xml:space="preserve"> </w:t>
      </w:r>
      <w:r>
        <w:rPr>
          <w:b w:val="0"/>
          <w:spacing w:val="-4"/>
        </w:rPr>
        <w:t xml:space="preserve">如果对这 </w:t>
      </w:r>
      <w:r>
        <w:rPr>
          <w:b w:val="0"/>
          <w:spacing w:val="-3"/>
        </w:rPr>
        <w:t>3</w:t>
      </w:r>
      <w:r>
        <w:rPr>
          <w:b w:val="0"/>
          <w:spacing w:val="-6"/>
        </w:rPr>
        <w:t xml:space="preserve"> 中不同隐藏元素的 </w:t>
      </w:r>
      <w:r>
        <w:rPr>
          <w:b w:val="0"/>
          <w:spacing w:val="-3"/>
        </w:rPr>
        <w:t>dom</w:t>
      </w:r>
      <w:r>
        <w:rPr>
          <w:b w:val="0"/>
          <w:spacing w:val="-4"/>
        </w:rPr>
        <w:t xml:space="preserve"> 节点绑定其点击事件，会有下面的结论：</w:t>
      </w:r>
    </w:p>
    <w:p>
      <w:pPr>
        <w:pStyle w:val="13"/>
        <w:numPr>
          <w:ilvl w:val="0"/>
          <w:numId w:val="2"/>
        </w:numPr>
        <w:tabs>
          <w:tab w:val="left" w:pos="639"/>
          <w:tab w:val="left" w:pos="640"/>
        </w:tabs>
        <w:spacing w:before="0" w:after="0" w:line="240" w:lineRule="auto"/>
        <w:ind w:left="640" w:right="0" w:hanging="420"/>
        <w:jc w:val="left"/>
        <w:rPr>
          <w:b w:val="0"/>
          <w:color w:val="FF0000"/>
          <w:sz w:val="18"/>
        </w:rPr>
      </w:pPr>
      <w:r>
        <w:rPr>
          <w:b w:val="0"/>
          <w:color w:val="FF0000"/>
          <w:sz w:val="18"/>
        </w:rPr>
        <w:t>display:none：元素彻底消失，很显然不会触发其点击事件</w:t>
      </w:r>
    </w:p>
    <w:p>
      <w:pPr>
        <w:pStyle w:val="13"/>
        <w:numPr>
          <w:ilvl w:val="0"/>
          <w:numId w:val="2"/>
        </w:numPr>
        <w:tabs>
          <w:tab w:val="left" w:pos="639"/>
          <w:tab w:val="left" w:pos="640"/>
        </w:tabs>
        <w:spacing w:before="117" w:after="0" w:line="319" w:lineRule="auto"/>
        <w:ind w:left="640" w:right="410" w:hanging="420"/>
        <w:jc w:val="left"/>
        <w:rPr>
          <w:b w:val="0"/>
          <w:color w:val="FF0000"/>
          <w:sz w:val="18"/>
        </w:rPr>
      </w:pPr>
      <w:r>
        <w:rPr>
          <w:b w:val="0"/>
          <w:color w:val="FF0000"/>
          <w:spacing w:val="-2"/>
          <w:sz w:val="18"/>
        </w:rPr>
        <w:t>visibility:hidden</w:t>
      </w:r>
      <w:r>
        <w:rPr>
          <w:b w:val="0"/>
          <w:color w:val="FF0000"/>
          <w:spacing w:val="-4"/>
          <w:sz w:val="18"/>
        </w:rPr>
        <w:t xml:space="preserve">：设置元素的 </w:t>
      </w:r>
      <w:r>
        <w:rPr>
          <w:b w:val="0"/>
          <w:color w:val="FF0000"/>
          <w:spacing w:val="-2"/>
          <w:sz w:val="18"/>
        </w:rPr>
        <w:t>visibility</w:t>
      </w:r>
      <w:r>
        <w:rPr>
          <w:b w:val="0"/>
          <w:color w:val="FF0000"/>
          <w:spacing w:val="-5"/>
          <w:sz w:val="18"/>
        </w:rPr>
        <w:t xml:space="preserve"> 后无法触发点击事件，说明这种方法元素也是消失了，只是依</w:t>
      </w:r>
      <w:r>
        <w:rPr>
          <w:b w:val="0"/>
          <w:color w:val="FF0000"/>
          <w:sz w:val="18"/>
        </w:rPr>
        <w:t>然占据着页面空间。</w:t>
      </w:r>
    </w:p>
    <w:p>
      <w:pPr>
        <w:pStyle w:val="13"/>
        <w:numPr>
          <w:ilvl w:val="0"/>
          <w:numId w:val="2"/>
        </w:numPr>
        <w:tabs>
          <w:tab w:val="left" w:pos="639"/>
          <w:tab w:val="left" w:pos="640"/>
        </w:tabs>
        <w:spacing w:before="0" w:after="0" w:line="316" w:lineRule="auto"/>
        <w:ind w:left="640" w:right="372" w:hanging="420"/>
        <w:jc w:val="left"/>
        <w:rPr>
          <w:b w:val="0"/>
          <w:color w:val="FF0000"/>
          <w:sz w:val="18"/>
        </w:rPr>
      </w:pPr>
      <w:r>
        <w:rPr>
          <w:b w:val="0"/>
          <w:color w:val="FF0000"/>
          <w:spacing w:val="-3"/>
          <w:sz w:val="18"/>
        </w:rPr>
        <w:t>opacity:0</w:t>
      </w:r>
      <w:r>
        <w:rPr>
          <w:b w:val="0"/>
          <w:color w:val="FF0000"/>
          <w:spacing w:val="-4"/>
          <w:sz w:val="18"/>
        </w:rPr>
        <w:t xml:space="preserve">：可以触发点击事件，原因也很简单，设置元素透明度为 </w:t>
      </w:r>
      <w:r>
        <w:rPr>
          <w:b w:val="0"/>
          <w:color w:val="FF0000"/>
          <w:spacing w:val="-2"/>
          <w:sz w:val="18"/>
        </w:rPr>
        <w:t>0</w:t>
      </w:r>
      <w:r>
        <w:rPr>
          <w:b w:val="0"/>
          <w:color w:val="FF0000"/>
          <w:spacing w:val="-5"/>
          <w:sz w:val="18"/>
        </w:rPr>
        <w:t xml:space="preserve"> 后，元素只是相对于人眼不存在</w:t>
      </w:r>
      <w:r>
        <w:rPr>
          <w:b w:val="0"/>
          <w:color w:val="FF0000"/>
          <w:sz w:val="18"/>
        </w:rPr>
        <w:t>而已，对浏览器来说，它还是存在的，所以可以触发点击事件。</w:t>
      </w:r>
    </w:p>
    <w:p>
      <w:pPr>
        <w:spacing w:after="0" w:line="316" w:lineRule="auto"/>
        <w:jc w:val="left"/>
        <w:rPr>
          <w:sz w:val="18"/>
        </w:rPr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5：清除浮动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请你说出你用过清除浮动的几种办法，以及它们的优缺点。</w:t>
      </w:r>
    </w:p>
    <w:p>
      <w:pPr>
        <w:pStyle w:val="6"/>
        <w:spacing w:before="83"/>
        <w:ind w:left="220"/>
        <w:rPr>
          <w:b w:val="0"/>
          <w:color w:val="FF0000"/>
          <w:spacing w:val="-3"/>
        </w:rPr>
      </w:pPr>
      <w:r>
        <w:rPr>
          <w:b w:val="0"/>
          <w:color w:val="FF0000"/>
          <w:spacing w:val="-7"/>
        </w:rPr>
        <w:t xml:space="preserve">第 </w:t>
      </w:r>
      <w:r>
        <w:rPr>
          <w:b w:val="0"/>
          <w:color w:val="FF0000"/>
          <w:spacing w:val="-3"/>
        </w:rPr>
        <w:t>1</w:t>
      </w:r>
      <w:r>
        <w:rPr>
          <w:b w:val="0"/>
          <w:color w:val="FF0000"/>
          <w:spacing w:val="-5"/>
        </w:rPr>
        <w:t xml:space="preserve"> 种：在最后一个浮动标签后，新加一个标签，给其设置 </w:t>
      </w:r>
      <w:r>
        <w:rPr>
          <w:b w:val="0"/>
          <w:color w:val="FF0000"/>
          <w:spacing w:val="-3"/>
        </w:rPr>
        <w:t>clear：both；</w:t>
      </w:r>
    </w:p>
    <w:p>
      <w:pPr>
        <w:pStyle w:val="6"/>
        <w:spacing w:before="1" w:line="316" w:lineRule="auto"/>
        <w:ind w:left="220" w:right="1466"/>
        <w:rPr>
          <w:b w:val="0"/>
        </w:rPr>
      </w:pPr>
      <w:r>
        <w:rPr>
          <w:b w:val="0"/>
        </w:rPr>
        <w:t>优点：通俗易懂，方便。</w:t>
      </w:r>
    </w:p>
    <w:p>
      <w:pPr>
        <w:pStyle w:val="6"/>
        <w:spacing w:before="3"/>
        <w:ind w:left="220"/>
        <w:rPr>
          <w:b w:val="0"/>
        </w:rPr>
      </w:pPr>
      <w:r>
        <w:rPr>
          <w:b w:val="0"/>
        </w:rPr>
        <w:t>缺点：添加</w:t>
      </w:r>
      <w:r>
        <w:rPr>
          <w:b w:val="0"/>
          <w:color w:val="FF0000"/>
        </w:rPr>
        <w:t>无意义标签，语义化差，</w:t>
      </w:r>
      <w:r>
        <w:rPr>
          <w:b w:val="0"/>
        </w:rPr>
        <w:t>所以不建议使用。</w:t>
      </w:r>
    </w:p>
    <w:p>
      <w:pPr>
        <w:pStyle w:val="6"/>
        <w:spacing w:before="83"/>
        <w:ind w:left="220"/>
        <w:rPr>
          <w:b w:val="0"/>
          <w:color w:val="FF0000"/>
          <w:spacing w:val="-3"/>
        </w:rPr>
      </w:pPr>
    </w:p>
    <w:p>
      <w:pPr>
        <w:pStyle w:val="6"/>
        <w:spacing w:before="2"/>
        <w:rPr>
          <w:b w:val="0"/>
          <w:sz w:val="15"/>
        </w:rPr>
      </w:pPr>
      <w:r>
        <w:pict>
          <v:shape id="docshape4" o:spid="_x0000_s1029" o:spt="202" type="#_x0000_t202" style="position:absolute;left:0pt;margin-left:90pt;margin-top:14.8pt;height:280.8pt;width:415.35pt;mso-position-horizontal-relative:page;mso-wrap-distance-bottom:0pt;mso-wrap-distance-top:0pt;z-index:-25165312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father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400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float: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left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small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120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120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float: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left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clear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clear:</w:t>
                  </w:r>
                  <w:r>
                    <w:rPr>
                      <w:rFonts w:ascii="微软雅黑"/>
                      <w:color w:val="EB7600"/>
                    </w:rPr>
                    <w:t>both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"father"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6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"big"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6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14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"small"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small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6"/>
                    <w:spacing w:line="316" w:lineRule="exact"/>
                    <w:ind w:left="36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  <w:spacing w:val="-1"/>
                    </w:rPr>
                    <w:t>div</w:t>
                  </w:r>
                  <w:r>
                    <w:rPr>
                      <w:rFonts w:hint="eastAsia" w:ascii="微软雅黑" w:eastAsia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class=</w:t>
                  </w:r>
                  <w:r>
                    <w:rPr>
                      <w:rFonts w:hint="eastAsia" w:ascii="微软雅黑" w:eastAsia="微软雅黑"/>
                      <w:color w:val="EB7600"/>
                      <w:spacing w:val="-1"/>
                    </w:rPr>
                    <w:t>"clear"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clear</w:t>
                  </w:r>
                  <w:r>
                    <w:rPr>
                      <w:rFonts w:hint="eastAsia" w:ascii="微软雅黑" w:eastAsia="微软雅黑"/>
                      <w:color w:val="DFE0E2"/>
                      <w:spacing w:val="-3"/>
                    </w:rPr>
                    <w:t xml:space="preserve"> 标签法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div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  <w:p>
                  <w:pPr>
                    <w:pStyle w:val="6"/>
                    <w:spacing w:line="325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4"/>
        <w:rPr>
          <w:b w:val="0"/>
          <w:sz w:val="19"/>
        </w:rPr>
      </w:pPr>
    </w:p>
    <w:p>
      <w:pPr>
        <w:pStyle w:val="6"/>
        <w:spacing w:before="18"/>
        <w:rPr>
          <w:b w:val="0"/>
          <w:color w:val="FF0000"/>
          <w:sz w:val="33"/>
        </w:rPr>
      </w:pPr>
    </w:p>
    <w:p>
      <w:pPr>
        <w:pStyle w:val="6"/>
        <w:ind w:left="220"/>
        <w:rPr>
          <w:b w:val="0"/>
        </w:rPr>
      </w:pPr>
      <w:r>
        <w:rPr>
          <w:b w:val="0"/>
          <w:color w:val="FF0000"/>
          <w:spacing w:val="-6"/>
        </w:rPr>
        <w:t xml:space="preserve">第 </w:t>
      </w:r>
      <w:r>
        <w:rPr>
          <w:b w:val="0"/>
          <w:color w:val="FF0000"/>
          <w:spacing w:val="-2"/>
        </w:rPr>
        <w:t>2</w:t>
      </w:r>
      <w:r>
        <w:rPr>
          <w:b w:val="0"/>
          <w:color w:val="FF0000"/>
          <w:spacing w:val="-3"/>
        </w:rPr>
        <w:t xml:space="preserve"> 种：给父元素添加 </w:t>
      </w:r>
      <w:r>
        <w:rPr>
          <w:b w:val="0"/>
          <w:color w:val="FF0000"/>
          <w:spacing w:val="-2"/>
        </w:rPr>
        <w:t>overflow:hidden</w:t>
      </w:r>
      <w:r>
        <w:rPr>
          <w:b w:val="0"/>
          <w:spacing w:val="-1"/>
        </w:rPr>
        <w:t>。</w:t>
      </w:r>
    </w:p>
    <w:p>
      <w:pPr>
        <w:pStyle w:val="6"/>
        <w:spacing w:before="17"/>
        <w:rPr>
          <w:b w:val="0"/>
          <w:sz w:val="14"/>
        </w:rPr>
      </w:pPr>
      <w:r>
        <w:pict>
          <v:shape id="docshape5" o:spid="_x0000_s1030" o:spt="202" type="#_x0000_t202" style="position:absolute;left:0pt;margin-left:90pt;margin-top:14.65pt;height:109.2pt;width:415.35pt;mso-position-horizontal-relative:page;mso-wrap-distance-bottom:0pt;mso-wrap-distance-top:0pt;z-index:-25165312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 w:line="32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father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line="325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400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overflow: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6"/>
                    <w:spacing w:before="5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spacing w:before="1" w:line="323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313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float: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left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1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4"/>
        </w:rPr>
      </w:pPr>
    </w:p>
    <w:p>
      <w:pPr>
        <w:pStyle w:val="6"/>
        <w:ind w:left="220"/>
        <w:rPr>
          <w:sz w:val="14"/>
        </w:rPr>
        <w:sectPr>
          <w:pgSz w:w="11910" w:h="16840"/>
          <w:pgMar w:top="1460" w:right="1480" w:bottom="280" w:left="1580" w:header="720" w:footer="720" w:gutter="0"/>
          <w:cols w:space="720" w:num="1"/>
        </w:sectPr>
      </w:pPr>
    </w:p>
    <w:p>
      <w:pPr>
        <w:pStyle w:val="6"/>
        <w:spacing w:before="65"/>
        <w:rPr>
          <w:b w:val="0"/>
        </w:rPr>
      </w:pPr>
      <w:r>
        <w:rPr>
          <w:b w:val="0"/>
        </w:rPr>
        <w:t>优点：代码简洁。</w:t>
      </w:r>
    </w:p>
    <w:p>
      <w:pPr>
        <w:pStyle w:val="6"/>
        <w:spacing w:before="120" w:line="319" w:lineRule="auto"/>
        <w:ind w:left="220" w:right="349"/>
        <w:rPr>
          <w:b w:val="0"/>
        </w:rPr>
      </w:pPr>
      <w:r>
        <w:rPr>
          <w:b w:val="0"/>
          <w:spacing w:val="-1"/>
        </w:rPr>
        <w:t>缺点：如果</w:t>
      </w:r>
      <w:r>
        <w:rPr>
          <w:b w:val="0"/>
          <w:color w:val="FF0000"/>
          <w:spacing w:val="-1"/>
        </w:rPr>
        <w:t>内容增多的时候</w:t>
      </w:r>
      <w:r>
        <w:rPr>
          <w:b w:val="0"/>
          <w:color w:val="auto"/>
          <w:spacing w:val="-1"/>
        </w:rPr>
        <w:t>容易造成不会自动换行导致内容被隐藏掉</w:t>
      </w:r>
      <w:r>
        <w:rPr>
          <w:b w:val="0"/>
          <w:color w:val="FF0000"/>
          <w:spacing w:val="-1"/>
        </w:rPr>
        <w:t>，无法显示要溢出的元素</w:t>
      </w:r>
      <w:r>
        <w:rPr>
          <w:b w:val="0"/>
          <w:spacing w:val="-1"/>
        </w:rPr>
        <w:t>，因为设置</w:t>
      </w:r>
      <w:r>
        <w:rPr>
          <w:b w:val="0"/>
          <w:spacing w:val="43"/>
        </w:rPr>
        <w:t>了</w:t>
      </w:r>
      <w:r>
        <w:rPr>
          <w:b w:val="0"/>
        </w:rPr>
        <w:t>overflow：hidden，看具体情况来决定是否使用。</w:t>
      </w:r>
    </w:p>
    <w:p>
      <w:pPr>
        <w:pStyle w:val="6"/>
        <w:spacing w:before="120" w:line="319" w:lineRule="auto"/>
        <w:ind w:left="220" w:right="349"/>
        <w:rPr>
          <w:b w:val="0"/>
        </w:rPr>
      </w:pPr>
    </w:p>
    <w:p>
      <w:pPr>
        <w:pStyle w:val="6"/>
        <w:ind w:left="220"/>
        <w:rPr>
          <w:b w:val="0"/>
        </w:rPr>
      </w:pPr>
      <w:r>
        <w:rPr>
          <w:b w:val="0"/>
          <w:spacing w:val="-8"/>
        </w:rPr>
        <w:t xml:space="preserve">第 </w:t>
      </w:r>
      <w:r>
        <w:rPr>
          <w:b w:val="0"/>
          <w:spacing w:val="-1"/>
        </w:rPr>
        <w:t>3</w:t>
      </w:r>
      <w:r>
        <w:rPr>
          <w:b w:val="0"/>
          <w:spacing w:val="-6"/>
        </w:rPr>
        <w:t xml:space="preserve"> 种：</w:t>
      </w:r>
      <w:r>
        <w:rPr>
          <w:b w:val="0"/>
          <w:color w:val="auto"/>
          <w:spacing w:val="-6"/>
        </w:rPr>
        <w:t xml:space="preserve">使用 </w:t>
      </w:r>
      <w:r>
        <w:rPr>
          <w:b w:val="0"/>
          <w:color w:val="auto"/>
          <w:spacing w:val="-1"/>
        </w:rPr>
        <w:t>after</w:t>
      </w:r>
      <w:r>
        <w:rPr>
          <w:b w:val="0"/>
          <w:color w:val="auto"/>
          <w:spacing w:val="-4"/>
        </w:rPr>
        <w:t xml:space="preserve"> 伪元素清除浮动。</w:t>
      </w:r>
    </w:p>
    <w:p>
      <w:pPr>
        <w:pStyle w:val="6"/>
        <w:spacing w:before="2"/>
        <w:rPr>
          <w:b w:val="0"/>
          <w:sz w:val="15"/>
        </w:rPr>
      </w:pPr>
      <w:r>
        <w:pict>
          <v:shape id="docshape7" o:spid="_x0000_s1032" o:spt="202" type="#_x0000_t202" style="position:absolute;left:0pt;margin-left:90pt;margin-top:14.8pt;height:218.4pt;width:415.35pt;mso-position-horizontal-relative:page;mso-wrap-distance-bottom:0pt;mso-wrap-distance-top:0pt;z-index:-25165209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5" w:line="208" w:lineRule="auto"/>
                    <w:ind w:left="360" w:right="2981" w:hanging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clearfix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: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after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{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>伪元素是行内元素 正常浏览器清除浮动方法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  <w:r>
                    <w:rPr>
                      <w:rFonts w:hint="eastAsia" w:ascii="微软雅黑" w:eastAsia="微软雅黑"/>
                      <w:color w:val="7B8A92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content:</w:t>
                  </w:r>
                  <w:r>
                    <w:rPr>
                      <w:rFonts w:hint="eastAsia" w:ascii="微软雅黑" w:eastAsia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""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  <w:p>
                  <w:pPr>
                    <w:pStyle w:val="6"/>
                    <w:spacing w:before="1" w:line="208" w:lineRule="auto"/>
                    <w:ind w:left="360" w:right="640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display: </w:t>
                  </w:r>
                  <w:r>
                    <w:rPr>
                      <w:rFonts w:ascii="微软雅黑"/>
                      <w:color w:val="EB7600"/>
                    </w:rPr>
                    <w:t>block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height: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clear:</w:t>
                  </w:r>
                  <w:r>
                    <w:rPr>
                      <w:rFonts w:ascii="微软雅黑"/>
                      <w:color w:val="EB7600"/>
                    </w:rPr>
                    <w:t>both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>visibility:</w:t>
                  </w:r>
                  <w:r>
                    <w:rPr>
                      <w:rFonts w:ascii="微软雅黑"/>
                      <w:color w:val="DFE0E2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hidden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</w:p>
                <w:p>
                  <w:pPr>
                    <w:spacing w:before="8" w:line="322" w:lineRule="exact"/>
                    <w:ind w:left="8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312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clearfix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line="312" w:lineRule="exact"/>
                    <w:ind w:left="36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*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zoom</w:t>
                  </w:r>
                  <w:r>
                    <w:rPr>
                      <w:rFonts w:hint="eastAsia" w:ascii="微软雅黑" w:eastAsia="微软雅黑"/>
                      <w:color w:val="DFE0E2"/>
                      <w:spacing w:val="-4"/>
                    </w:rPr>
                    <w:t xml:space="preserve">: </w:t>
                  </w:r>
                  <w:r>
                    <w:rPr>
                      <w:rFonts w:hint="eastAsia" w:ascii="微软雅黑" w:eastAsia="微软雅黑"/>
                      <w:color w:val="FFCD20"/>
                    </w:rPr>
                    <w:t>1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 xml:space="preserve">;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/*ie6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清除浮动的方式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</w:t>
                  </w:r>
                  <w:r>
                    <w:rPr>
                      <w:rFonts w:hint="eastAsia" w:ascii="微软雅黑" w:eastAsia="微软雅黑"/>
                      <w:color w:val="7B8A92"/>
                      <w:spacing w:val="14"/>
                    </w:rPr>
                    <w:t>号只有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IE6-IE7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执行，其他浏览器不执行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</w:p>
                <w:p>
                  <w:pPr>
                    <w:spacing w:before="0" w:line="312" w:lineRule="exact"/>
                    <w:ind w:left="8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"father</w:t>
                  </w:r>
                  <w:r>
                    <w:rPr>
                      <w:rFonts w:ascii="微软雅黑"/>
                      <w:color w:val="EB7600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clearfix"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6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"big"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6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14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"small"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small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6"/>
                    <w:spacing w:line="322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2"/>
        <w:rPr>
          <w:b w:val="0"/>
          <w:sz w:val="19"/>
        </w:rPr>
      </w:pPr>
    </w:p>
    <w:p>
      <w:pPr>
        <w:pStyle w:val="6"/>
        <w:ind w:left="220"/>
        <w:rPr>
          <w:b w:val="0"/>
        </w:rPr>
      </w:pPr>
      <w:r>
        <w:rPr>
          <w:b w:val="0"/>
        </w:rPr>
        <w:t>优点：</w:t>
      </w:r>
      <w:r>
        <w:rPr>
          <w:b w:val="0"/>
          <w:color w:val="FF0000"/>
        </w:rPr>
        <w:t>符合闭合浮动思想，结构语义化正确</w:t>
      </w:r>
      <w:r>
        <w:rPr>
          <w:b w:val="0"/>
        </w:rPr>
        <w:t>.</w:t>
      </w:r>
    </w:p>
    <w:p>
      <w:pPr>
        <w:pStyle w:val="6"/>
        <w:spacing w:before="120" w:line="319" w:lineRule="auto"/>
        <w:ind w:left="220" w:right="355"/>
        <w:rPr>
          <w:b w:val="0"/>
        </w:rPr>
      </w:pPr>
      <w:r>
        <w:rPr>
          <w:b w:val="0"/>
        </w:rPr>
        <w:t>缺点：</w:t>
      </w:r>
      <w:r>
        <w:rPr>
          <w:b w:val="0"/>
          <w:color w:val="FF0000"/>
        </w:rPr>
        <w:t>ie6-7</w:t>
      </w:r>
      <w:r>
        <w:rPr>
          <w:b w:val="0"/>
          <w:spacing w:val="-4"/>
        </w:rPr>
        <w:t xml:space="preserve"> 不支持伪元素 :</w:t>
      </w:r>
      <w:r>
        <w:rPr>
          <w:b w:val="0"/>
        </w:rPr>
        <w:t>after，使用zoom:1</w:t>
      </w:r>
      <w:r>
        <w:rPr>
          <w:b w:val="0"/>
          <w:spacing w:val="10"/>
        </w:rPr>
        <w:t xml:space="preserve"> 触发</w:t>
      </w:r>
      <w:r>
        <w:rPr>
          <w:b w:val="0"/>
        </w:rPr>
        <w:t>hasLayout</w:t>
      </w:r>
      <w:r>
        <w:rPr>
          <w:b w:val="0"/>
          <w:spacing w:val="-1"/>
        </w:rPr>
        <w:t xml:space="preserve">。整体相对来说，推荐使用 </w:t>
      </w:r>
      <w:r>
        <w:rPr>
          <w:b w:val="0"/>
        </w:rPr>
        <w:t>after</w:t>
      </w:r>
      <w:r>
        <w:rPr>
          <w:b w:val="0"/>
          <w:spacing w:val="-3"/>
        </w:rPr>
        <w:t xml:space="preserve"> 伪元素来</w:t>
      </w:r>
      <w:r>
        <w:rPr>
          <w:b w:val="0"/>
        </w:rPr>
        <w:t>清除浮动。</w:t>
      </w:r>
    </w:p>
    <w:p>
      <w:pPr>
        <w:spacing w:after="0" w:line="319" w:lineRule="auto"/>
      </w:pPr>
    </w:p>
    <w:p>
      <w:pPr>
        <w:pStyle w:val="2"/>
      </w:pPr>
      <w:r>
        <w:rPr>
          <w:spacing w:val="-8"/>
        </w:rPr>
        <w:t xml:space="preserve">考点 </w:t>
      </w:r>
      <w:r>
        <w:t>6：CSS3</w:t>
      </w:r>
      <w:r>
        <w:rPr>
          <w:spacing w:val="6"/>
        </w:rPr>
        <w:t xml:space="preserve"> 新特性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请说出你使用过哪些 CSS3 新特性？</w:t>
      </w:r>
    </w:p>
    <w:p>
      <w:pPr>
        <w:pStyle w:val="6"/>
        <w:spacing w:before="162" w:line="319" w:lineRule="auto"/>
        <w:ind w:left="220" w:right="6088"/>
        <w:rPr>
          <w:b w:val="0"/>
        </w:rPr>
      </w:pPr>
      <w:r>
        <w:rPr>
          <w:b w:val="0"/>
          <w:spacing w:val="-1"/>
        </w:rPr>
        <w:t>border-radius：用于实现圆角。</w:t>
      </w:r>
      <w:r>
        <w:rPr>
          <w:rFonts w:hint="eastAsia"/>
          <w:b w:val="0"/>
          <w:spacing w:val="-1"/>
          <w:lang w:val="en-US" w:eastAsia="zh-CN"/>
        </w:rPr>
        <w:t>e</w:t>
      </w:r>
      <w:r>
        <w:rPr>
          <w:b w:val="0"/>
        </w:rPr>
        <w:t>box-shadow：用于实现阴影。</w:t>
      </w:r>
    </w:p>
    <w:p>
      <w:pPr>
        <w:pStyle w:val="6"/>
        <w:spacing w:line="319" w:lineRule="auto"/>
        <w:ind w:left="220" w:right="5716"/>
        <w:rPr>
          <w:b w:val="0"/>
        </w:rPr>
      </w:pPr>
      <w:r>
        <w:rPr>
          <w:b w:val="0"/>
          <w:spacing w:val="-2"/>
        </w:rPr>
        <w:t>border-image：用于实现边框图片。</w:t>
      </w:r>
      <w:r>
        <w:rPr>
          <w:b w:val="0"/>
        </w:rPr>
        <w:t>text-shadow：用于实现文字阴影。</w:t>
      </w:r>
    </w:p>
    <w:p>
      <w:pPr>
        <w:pStyle w:val="6"/>
        <w:spacing w:line="324" w:lineRule="exact"/>
        <w:ind w:left="220"/>
        <w:rPr>
          <w:b w:val="0"/>
        </w:rPr>
      </w:pPr>
      <w:r>
        <w:rPr>
          <w:b w:val="0"/>
        </w:rPr>
        <w:t>linear-gradient：用于实现背景线性渐变。</w:t>
      </w:r>
    </w:p>
    <w:p>
      <w:pPr>
        <w:pStyle w:val="6"/>
        <w:spacing w:before="117" w:line="319" w:lineRule="auto"/>
        <w:ind w:left="220" w:right="374"/>
        <w:rPr>
          <w:b w:val="0"/>
        </w:rPr>
      </w:pPr>
      <w:r>
        <w:rPr>
          <w:b w:val="0"/>
        </w:rPr>
        <w:t>transform</w:t>
      </w:r>
      <w:r>
        <w:rPr>
          <w:b w:val="0"/>
          <w:spacing w:val="-1"/>
        </w:rPr>
        <w:t xml:space="preserve">：用于实现元素变形，包括旋转 </w:t>
      </w:r>
      <w:r>
        <w:rPr>
          <w:b w:val="0"/>
        </w:rPr>
        <w:t>rotate</w:t>
      </w:r>
      <w:r>
        <w:rPr>
          <w:b w:val="0"/>
          <w:spacing w:val="-2"/>
        </w:rPr>
        <w:t xml:space="preserve">、扭曲 </w:t>
      </w:r>
      <w:r>
        <w:rPr>
          <w:b w:val="0"/>
        </w:rPr>
        <w:t>skew</w:t>
      </w:r>
      <w:r>
        <w:rPr>
          <w:b w:val="0"/>
          <w:spacing w:val="-2"/>
        </w:rPr>
        <w:t xml:space="preserve">、缩放 </w:t>
      </w:r>
      <w:r>
        <w:rPr>
          <w:b w:val="0"/>
        </w:rPr>
        <w:t>scale</w:t>
      </w:r>
      <w:r>
        <w:rPr>
          <w:b w:val="0"/>
          <w:spacing w:val="-4"/>
        </w:rPr>
        <w:t xml:space="preserve"> 和移动 </w:t>
      </w:r>
      <w:r>
        <w:rPr>
          <w:b w:val="0"/>
        </w:rPr>
        <w:t>translate</w:t>
      </w:r>
      <w:r>
        <w:rPr>
          <w:b w:val="0"/>
          <w:spacing w:val="-3"/>
        </w:rPr>
        <w:t xml:space="preserve"> 以及矩阵变形</w:t>
      </w:r>
      <w:r>
        <w:rPr>
          <w:b w:val="0"/>
        </w:rPr>
        <w:t>matrix。</w:t>
      </w:r>
    </w:p>
    <w:p>
      <w:pPr>
        <w:pStyle w:val="6"/>
        <w:spacing w:line="319" w:lineRule="auto"/>
        <w:ind w:left="220" w:right="1982"/>
        <w:rPr>
          <w:b w:val="0"/>
          <w:sz w:val="26"/>
        </w:rPr>
      </w:pPr>
      <w:r>
        <w:rPr>
          <w:b w:val="0"/>
          <w:spacing w:val="-2"/>
        </w:rPr>
        <w:t>transition：用于在一定的时间区间内，把元素从一种状态平滑地过渡到另一种状态。</w:t>
      </w:r>
      <w:r>
        <w:rPr>
          <w:b w:val="0"/>
        </w:rPr>
        <w:t>animation：结合@keyframes</w:t>
      </w:r>
      <w:r>
        <w:rPr>
          <w:b w:val="0"/>
          <w:spacing w:val="-2"/>
        </w:rPr>
        <w:t xml:space="preserve"> 创建实现动画。</w:t>
      </w:r>
    </w:p>
    <w:p>
      <w:pPr>
        <w:spacing w:after="0" w:line="319" w:lineRule="auto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 CSS3 新增伪类有哪些？分别代表什么含义？</w:t>
      </w:r>
    </w:p>
    <w:p>
      <w:pPr>
        <w:pStyle w:val="6"/>
        <w:spacing w:before="161" w:line="316" w:lineRule="auto"/>
        <w:ind w:left="220" w:right="4610"/>
        <w:rPr>
          <w:b w:val="0"/>
          <w:color w:val="FF0000"/>
        </w:rPr>
      </w:pPr>
      <w:r>
        <w:rPr>
          <w:b w:val="0"/>
          <w:color w:val="FF0000"/>
        </w:rPr>
        <w:t>p:first-of-type 选择属于其父元素的</w:t>
      </w:r>
      <w:r>
        <w:rPr>
          <w:rFonts w:hint="eastAsia"/>
          <w:b w:val="0"/>
          <w:color w:val="FF0000"/>
          <w:lang w:val="en-US" w:eastAsia="zh-CN"/>
        </w:rPr>
        <w:t>该标签的</w:t>
      </w:r>
      <w:r>
        <w:rPr>
          <w:b w:val="0"/>
          <w:color w:val="FF0000"/>
        </w:rPr>
        <w:t>首个元素。</w:t>
      </w:r>
    </w:p>
    <w:p>
      <w:pPr>
        <w:pStyle w:val="6"/>
        <w:spacing w:before="161" w:line="316" w:lineRule="auto"/>
        <w:ind w:left="220" w:right="4610"/>
        <w:rPr>
          <w:b w:val="0"/>
          <w:color w:val="FF0000"/>
        </w:rPr>
      </w:pPr>
      <w:r>
        <w:rPr>
          <w:b w:val="0"/>
          <w:color w:val="FF0000"/>
        </w:rPr>
        <w:t>p:last-of-type 选择属于其父元素的</w:t>
      </w:r>
      <w:r>
        <w:rPr>
          <w:rFonts w:hint="eastAsia"/>
          <w:b w:val="0"/>
          <w:color w:val="FF0000"/>
          <w:lang w:val="en-US" w:eastAsia="zh-CN"/>
        </w:rPr>
        <w:t>该标签的</w:t>
      </w:r>
      <w:r>
        <w:rPr>
          <w:b w:val="0"/>
          <w:color w:val="FF0000"/>
        </w:rPr>
        <w:t>最后元素。</w:t>
      </w:r>
    </w:p>
    <w:p>
      <w:pPr>
        <w:pStyle w:val="6"/>
        <w:spacing w:before="161" w:line="316" w:lineRule="auto"/>
        <w:ind w:left="220" w:right="4610"/>
        <w:rPr>
          <w:rFonts w:hint="default" w:eastAsia="微软雅黑 Light"/>
          <w:b w:val="0"/>
          <w:color w:val="FF0000"/>
          <w:lang w:val="en-US" w:eastAsia="zh-CN"/>
        </w:rPr>
      </w:pPr>
      <w:r>
        <w:rPr>
          <w:rFonts w:hint="eastAsia"/>
          <w:b w:val="0"/>
          <w:color w:val="FF0000"/>
          <w:lang w:val="en-US" w:eastAsia="zh-CN"/>
        </w:rPr>
        <w:t>p</w:t>
      </w:r>
      <w:r>
        <w:rPr>
          <w:b w:val="0"/>
          <w:color w:val="FF0000"/>
        </w:rPr>
        <w:t>:nth-of-type</w:t>
      </w:r>
      <w:r>
        <w:rPr>
          <w:rFonts w:hint="eastAsia"/>
          <w:b w:val="0"/>
          <w:color w:val="FF0000"/>
          <w:lang w:val="en-US" w:eastAsia="zh-CN"/>
        </w:rPr>
        <w:t>(n) 其父元素的p标签中的第n个</w:t>
      </w:r>
    </w:p>
    <w:p>
      <w:pPr>
        <w:pStyle w:val="6"/>
        <w:spacing w:before="161" w:line="316" w:lineRule="auto"/>
        <w:ind w:left="220" w:right="4610"/>
        <w:rPr>
          <w:b w:val="0"/>
          <w:spacing w:val="-2"/>
        </w:rPr>
      </w:pPr>
      <w:r>
        <w:rPr>
          <w:b w:val="0"/>
          <w:color w:val="000000" w:themeColor="text1"/>
        </w:rPr>
        <w:t>p:only-of-type 选择属于其父元素唯一的元素。</w:t>
      </w:r>
      <w:r>
        <w:rPr>
          <w:b w:val="0"/>
        </w:rPr>
        <w:t>p:only-child</w:t>
      </w:r>
      <w:r>
        <w:rPr>
          <w:b w:val="0"/>
          <w:spacing w:val="-2"/>
        </w:rPr>
        <w:t xml:space="preserve"> 选择属于其父元素的唯一子元素。</w:t>
      </w:r>
    </w:p>
    <w:p>
      <w:pPr>
        <w:pStyle w:val="6"/>
        <w:spacing w:before="161" w:line="316" w:lineRule="auto"/>
        <w:ind w:left="220" w:right="4610"/>
        <w:rPr>
          <w:rFonts w:hint="eastAsia"/>
          <w:b w:val="0"/>
          <w:color w:val="FF0000"/>
          <w:spacing w:val="-2"/>
          <w:lang w:val="en-US" w:eastAsia="zh-CN"/>
        </w:rPr>
      </w:pPr>
      <w:r>
        <w:rPr>
          <w:rFonts w:hint="eastAsia"/>
          <w:b w:val="0"/>
          <w:color w:val="FF0000"/>
          <w:spacing w:val="-2"/>
          <w:lang w:val="en-US" w:eastAsia="zh-CN"/>
        </w:rPr>
        <w:t>p:first-child</w:t>
      </w:r>
    </w:p>
    <w:p>
      <w:pPr>
        <w:pStyle w:val="6"/>
        <w:spacing w:before="161" w:line="316" w:lineRule="auto"/>
        <w:ind w:left="220" w:right="4610"/>
        <w:rPr>
          <w:rFonts w:hint="default"/>
          <w:b w:val="0"/>
          <w:color w:val="FF0000"/>
          <w:spacing w:val="-2"/>
          <w:lang w:val="en-US" w:eastAsia="zh-CN"/>
        </w:rPr>
      </w:pPr>
      <w:r>
        <w:rPr>
          <w:rFonts w:hint="eastAsia"/>
          <w:b w:val="0"/>
          <w:color w:val="FF0000"/>
          <w:spacing w:val="-2"/>
          <w:lang w:val="en-US" w:eastAsia="zh-CN"/>
        </w:rPr>
        <w:t>p:last-child</w:t>
      </w:r>
    </w:p>
    <w:p>
      <w:pPr>
        <w:pStyle w:val="6"/>
        <w:spacing w:before="161" w:line="316" w:lineRule="auto"/>
        <w:ind w:left="220" w:right="4610"/>
        <w:rPr>
          <w:rFonts w:hint="default" w:eastAsia="微软雅黑 Light"/>
          <w:b w:val="0"/>
          <w:lang w:val="en-US" w:eastAsia="zh-CN"/>
        </w:rPr>
      </w:pPr>
      <w:r>
        <w:rPr>
          <w:b w:val="0"/>
          <w:color w:val="FF0000"/>
        </w:rPr>
        <w:t>p:nth-child(2)</w:t>
      </w:r>
      <w:r>
        <w:rPr>
          <w:b w:val="0"/>
          <w:color w:val="FF0000"/>
          <w:spacing w:val="-4"/>
        </w:rPr>
        <w:t xml:space="preserve"> 选择属于其父元素的第二个子元素。</w:t>
      </w:r>
      <w:r>
        <w:rPr>
          <w:rFonts w:hint="eastAsia"/>
          <w:b w:val="0"/>
          <w:color w:val="FF0000"/>
          <w:spacing w:val="-4"/>
          <w:lang w:eastAsia="zh-CN"/>
        </w:rPr>
        <w:t>（</w:t>
      </w:r>
      <w:r>
        <w:rPr>
          <w:rFonts w:hint="eastAsia"/>
          <w:b w:val="0"/>
          <w:color w:val="FF0000"/>
          <w:spacing w:val="-4"/>
          <w:lang w:val="en-US" w:eastAsia="zh-CN"/>
        </w:rPr>
        <w:t>这里要满足两个要求，要变的只能是p标签，且该p标签是父元素的真实的第二个子元素）</w:t>
      </w:r>
    </w:p>
    <w:p>
      <w:pPr>
        <w:pStyle w:val="6"/>
        <w:spacing w:before="14"/>
        <w:ind w:left="220"/>
        <w:rPr>
          <w:b w:val="0"/>
        </w:rPr>
      </w:pPr>
      <w:r>
        <w:rPr>
          <w:b w:val="0"/>
        </w:rPr>
        <w:t>:enabled</w:t>
      </w:r>
      <w:r>
        <w:rPr>
          <w:b w:val="0"/>
          <w:spacing w:val="-3"/>
        </w:rPr>
        <w:t xml:space="preserve"> :</w:t>
      </w:r>
      <w:r>
        <w:rPr>
          <w:b w:val="0"/>
        </w:rPr>
        <w:t>disabled</w:t>
      </w:r>
      <w:r>
        <w:rPr>
          <w:b w:val="0"/>
          <w:spacing w:val="-2"/>
        </w:rPr>
        <w:t xml:space="preserve"> 表单控件的禁用状态。</w:t>
      </w:r>
    </w:p>
    <w:p>
      <w:pPr>
        <w:pStyle w:val="6"/>
        <w:spacing w:before="120"/>
        <w:ind w:left="220"/>
        <w:rPr>
          <w:b w:val="0"/>
        </w:rPr>
      </w:pPr>
      <w:r>
        <w:rPr>
          <w:b w:val="0"/>
        </w:rPr>
        <w:t>:checked</w:t>
      </w:r>
      <w:r>
        <w:rPr>
          <w:b w:val="0"/>
          <w:spacing w:val="-2"/>
        </w:rPr>
        <w:t xml:space="preserve"> 单选框或复选框被选中。</w:t>
      </w:r>
    </w:p>
    <w:p>
      <w:pPr>
        <w:spacing w:after="0"/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7：样式优先级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样式的优先级是怎么样的？</w:t>
      </w:r>
    </w:p>
    <w:p>
      <w:pPr>
        <w:jc w:val="center"/>
      </w:pPr>
      <w:r>
        <w:drawing>
          <wp:inline distT="0" distB="0" distL="114300" distR="114300">
            <wp:extent cx="1114425" cy="900430"/>
            <wp:effectExtent l="0" t="0" r="1333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62" w:line="319" w:lineRule="auto"/>
        <w:ind w:left="220" w:right="213"/>
        <w:jc w:val="both"/>
        <w:rPr>
          <w:b w:val="0"/>
        </w:rPr>
      </w:pPr>
      <w:r>
        <w:rPr>
          <w:b w:val="0"/>
          <w:color w:val="FF0000"/>
        </w:rPr>
        <w:t>!important &gt; 内联样式 &gt; ID</w:t>
      </w:r>
      <w:r>
        <w:rPr>
          <w:b w:val="0"/>
          <w:color w:val="FF0000"/>
          <w:spacing w:val="-5"/>
        </w:rPr>
        <w:t xml:space="preserve"> 选择器 &gt; </w:t>
      </w:r>
      <w:r>
        <w:rPr>
          <w:rFonts w:hint="eastAsia"/>
          <w:b w:val="0"/>
          <w:color w:val="FF0000"/>
          <w:spacing w:val="-5"/>
          <w:lang w:val="en-US" w:eastAsia="zh-CN"/>
        </w:rPr>
        <w:t>结构</w:t>
      </w:r>
      <w:r>
        <w:rPr>
          <w:b w:val="0"/>
          <w:color w:val="FF0000"/>
          <w:spacing w:val="-5"/>
        </w:rPr>
        <w:t>伪类</w:t>
      </w:r>
      <w:r>
        <w:rPr>
          <w:rFonts w:hint="eastAsia"/>
          <w:b w:val="0"/>
          <w:color w:val="FF0000"/>
          <w:spacing w:val="-5"/>
          <w:lang w:val="en-US" w:eastAsia="zh-CN"/>
        </w:rPr>
        <w:t>选择器</w:t>
      </w:r>
      <w:r>
        <w:rPr>
          <w:b w:val="0"/>
          <w:color w:val="FF0000"/>
          <w:spacing w:val="-5"/>
        </w:rPr>
        <w:t xml:space="preserve"> &gt; 属性选择器 &gt; 类选择器 &gt; 标签选择器 &gt; 通配符</w:t>
      </w:r>
      <w:r>
        <w:rPr>
          <w:b w:val="0"/>
          <w:color w:val="FF0000"/>
        </w:rPr>
        <w:t>（*）</w:t>
      </w:r>
      <w:r>
        <w:rPr>
          <w:b w:val="0"/>
          <w:spacing w:val="-3"/>
        </w:rPr>
        <w:t xml:space="preserve"> 。如非</w:t>
      </w:r>
      <w:r>
        <w:rPr>
          <w:b w:val="0"/>
        </w:rPr>
        <w:t>特殊情况，慎用!important。因为使用!important 会扰乱原本层叠和权重产生正常的作用顺序，使后期维护带来麻烦。</w:t>
      </w:r>
    </w:p>
    <w:p>
      <w:pPr>
        <w:pStyle w:val="6"/>
        <w:spacing w:before="162" w:line="319" w:lineRule="auto"/>
        <w:ind w:left="220" w:right="213"/>
        <w:jc w:val="both"/>
        <w:rPr>
          <w:b w:val="0"/>
        </w:rPr>
      </w:pPr>
    </w:p>
    <w:p>
      <w:pPr>
        <w:pStyle w:val="6"/>
        <w:spacing w:before="14"/>
        <w:rPr>
          <w:b w:val="0"/>
          <w:sz w:val="14"/>
        </w:rPr>
      </w:pPr>
    </w:p>
    <w:p>
      <w:pPr>
        <w:pStyle w:val="2"/>
        <w:spacing w:line="240" w:lineRule="auto"/>
        <w:jc w:val="both"/>
      </w:pPr>
      <w:r>
        <w:rPr>
          <w:spacing w:val="-8"/>
        </w:rPr>
        <w:t xml:space="preserve">考点 </w:t>
      </w:r>
      <w:r>
        <w:rPr>
          <w:spacing w:val="-1"/>
        </w:rPr>
        <w:t>8：单位对比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请说出你常用的几个 CSS 单位，比如：px，em，rem ,vw等。</w:t>
      </w:r>
    </w:p>
    <w:p>
      <w:pPr>
        <w:pStyle w:val="6"/>
        <w:spacing w:before="161"/>
        <w:ind w:left="220"/>
        <w:rPr>
          <w:b w:val="0"/>
          <w:color w:val="FF0000"/>
        </w:rPr>
      </w:pPr>
      <w:r>
        <w:rPr>
          <w:b w:val="0"/>
          <w:color w:val="FF0000"/>
        </w:rPr>
        <w:t>px：最常用的，它是相对于显示器屏幕分辨率而言的。</w:t>
      </w:r>
    </w:p>
    <w:p>
      <w:pPr>
        <w:pStyle w:val="6"/>
        <w:spacing w:before="118"/>
        <w:ind w:left="220"/>
        <w:rPr>
          <w:b w:val="0"/>
          <w:color w:val="FF0000"/>
        </w:rPr>
      </w:pPr>
      <w:r>
        <w:rPr>
          <w:b w:val="0"/>
          <w:color w:val="FF0000"/>
        </w:rPr>
        <w:t>优缺点：比较稳定和精确，但在浏览器中放大或缩放浏览页面时会出现页面混乱的情况。</w:t>
      </w:r>
    </w:p>
    <w:p>
      <w:pPr>
        <w:pStyle w:val="6"/>
        <w:spacing w:before="17"/>
        <w:rPr>
          <w:b w:val="0"/>
          <w:sz w:val="21"/>
        </w:rPr>
      </w:pPr>
    </w:p>
    <w:p>
      <w:pPr>
        <w:pStyle w:val="6"/>
        <w:spacing w:line="319" w:lineRule="auto"/>
        <w:ind w:left="220" w:right="304"/>
        <w:jc w:val="both"/>
        <w:rPr>
          <w:b w:val="0"/>
          <w:color w:val="FF0000"/>
        </w:rPr>
      </w:pPr>
      <w:r>
        <w:rPr>
          <w:b w:val="0"/>
          <w:color w:val="FF0000"/>
        </w:rPr>
        <w:t>em：相对单位，基准点为父节点字体的大小，如果自身定义了 font-size</w:t>
      </w:r>
      <w:r>
        <w:rPr>
          <w:b w:val="0"/>
          <w:color w:val="FF0000"/>
          <w:spacing w:val="1"/>
        </w:rPr>
        <w:t xml:space="preserve"> 按自身来计算</w:t>
      </w:r>
      <w:r>
        <w:rPr>
          <w:b w:val="0"/>
          <w:color w:val="FF0000"/>
        </w:rPr>
        <w:t>（浏览器默认字体</w:t>
      </w:r>
      <w:r>
        <w:rPr>
          <w:b w:val="0"/>
          <w:color w:val="FF0000"/>
          <w:spacing w:val="-6"/>
        </w:rPr>
        <w:t xml:space="preserve">是 </w:t>
      </w:r>
      <w:r>
        <w:rPr>
          <w:b w:val="0"/>
          <w:color w:val="FF0000"/>
        </w:rPr>
        <w:t>16px），</w:t>
      </w:r>
      <w:r>
        <w:rPr>
          <w:b w:val="0"/>
          <w:color w:val="FF0000"/>
          <w:spacing w:val="-1"/>
        </w:rPr>
        <w:t xml:space="preserve">整个页面内 </w:t>
      </w:r>
      <w:r>
        <w:rPr>
          <w:b w:val="0"/>
          <w:color w:val="FF0000"/>
        </w:rPr>
        <w:t>1em</w:t>
      </w:r>
      <w:r>
        <w:rPr>
          <w:b w:val="0"/>
          <w:color w:val="FF0000"/>
          <w:spacing w:val="-2"/>
        </w:rPr>
        <w:t xml:space="preserve"> 不是一个固定的值。</w:t>
      </w:r>
    </w:p>
    <w:p>
      <w:pPr>
        <w:pStyle w:val="6"/>
        <w:spacing w:line="324" w:lineRule="exact"/>
        <w:ind w:left="220"/>
        <w:jc w:val="both"/>
        <w:rPr>
          <w:b w:val="0"/>
        </w:rPr>
      </w:pPr>
      <w:r>
        <w:rPr>
          <w:b w:val="0"/>
          <w:spacing w:val="-3"/>
        </w:rPr>
        <w:t>优缺点：em</w:t>
      </w:r>
      <w:r>
        <w:rPr>
          <w:b w:val="0"/>
          <w:spacing w:val="-6"/>
        </w:rPr>
        <w:t xml:space="preserve"> 的值并不是固定的，它会继承父级元素的字体大小。</w:t>
      </w:r>
    </w:p>
    <w:p>
      <w:pPr>
        <w:pStyle w:val="6"/>
        <w:spacing w:before="15"/>
        <w:rPr>
          <w:b w:val="0"/>
          <w:sz w:val="29"/>
        </w:rPr>
      </w:pPr>
    </w:p>
    <w:p>
      <w:pPr>
        <w:pStyle w:val="6"/>
        <w:spacing w:before="1" w:line="319" w:lineRule="auto"/>
        <w:ind w:left="220" w:right="313"/>
        <w:rPr>
          <w:b w:val="0"/>
        </w:rPr>
      </w:pPr>
      <w:r>
        <w:rPr>
          <w:b w:val="0"/>
          <w:color w:val="FF0000"/>
          <w:spacing w:val="-3"/>
        </w:rPr>
        <w:t>rem</w:t>
      </w:r>
      <w:r>
        <w:rPr>
          <w:b w:val="0"/>
          <w:color w:val="FF0000"/>
          <w:spacing w:val="-6"/>
        </w:rPr>
        <w:t xml:space="preserve">：相对单位，基于 </w:t>
      </w:r>
      <w:r>
        <w:rPr>
          <w:b w:val="0"/>
          <w:color w:val="FF0000"/>
          <w:spacing w:val="-2"/>
        </w:rPr>
        <w:t>root</w:t>
      </w:r>
      <w:r>
        <w:rPr>
          <w:b w:val="0"/>
          <w:color w:val="FF0000"/>
          <w:spacing w:val="-1"/>
        </w:rPr>
        <w:t xml:space="preserve"> 元素</w:t>
      </w:r>
      <w:r>
        <w:rPr>
          <w:b w:val="0"/>
          <w:spacing w:val="-1"/>
        </w:rPr>
        <w:t>，即根据</w:t>
      </w:r>
      <w:r>
        <w:rPr>
          <w:b w:val="0"/>
          <w:spacing w:val="-2"/>
        </w:rPr>
        <w:t>html</w:t>
      </w:r>
      <w:r>
        <w:rPr>
          <w:b w:val="0"/>
          <w:spacing w:val="-8"/>
        </w:rPr>
        <w:t xml:space="preserve"> 元素的大小来计算，不受容器本身字体大小的影响</w:t>
      </w:r>
      <w:r>
        <w:rPr>
          <w:b w:val="0"/>
          <w:color w:val="FF0000"/>
          <w:spacing w:val="-8"/>
        </w:rPr>
        <w:t>，全部根</w:t>
      </w:r>
      <w:r>
        <w:rPr>
          <w:b w:val="0"/>
          <w:color w:val="FF0000"/>
        </w:rPr>
        <w:t>据</w:t>
      </w:r>
      <w:r>
        <w:rPr>
          <w:b w:val="0"/>
          <w:color w:val="FF0000"/>
          <w:spacing w:val="-1"/>
        </w:rPr>
        <w:t>html</w:t>
      </w:r>
      <w:r>
        <w:rPr>
          <w:b w:val="0"/>
          <w:color w:val="FF0000"/>
          <w:spacing w:val="-2"/>
        </w:rPr>
        <w:t xml:space="preserve"> 的字体大小重新计算</w:t>
      </w:r>
      <w:r>
        <w:rPr>
          <w:b w:val="0"/>
          <w:spacing w:val="-2"/>
        </w:rPr>
        <w:t>。设定根元素&lt;</w:t>
      </w:r>
      <w:r>
        <w:rPr>
          <w:b w:val="0"/>
          <w:spacing w:val="-1"/>
        </w:rPr>
        <w:t>html</w:t>
      </w:r>
      <w:r>
        <w:rPr>
          <w:b w:val="0"/>
          <w:spacing w:val="-11"/>
        </w:rPr>
        <w:t>&gt; 的</w:t>
      </w:r>
      <w:r>
        <w:rPr>
          <w:b w:val="0"/>
          <w:spacing w:val="-1"/>
        </w:rPr>
        <w:t>font-size</w:t>
      </w:r>
      <w:r>
        <w:rPr>
          <w:b w:val="0"/>
          <w:spacing w:val="-3"/>
        </w:rPr>
        <w:t xml:space="preserve"> 属性，默认为 </w:t>
      </w:r>
      <w:r>
        <w:rPr>
          <w:b w:val="0"/>
        </w:rPr>
        <w:t>16px</w:t>
      </w:r>
      <w:r>
        <w:rPr>
          <w:b w:val="0"/>
          <w:spacing w:val="-2"/>
        </w:rPr>
        <w:t xml:space="preserve">，那么 </w:t>
      </w:r>
      <w:r>
        <w:rPr>
          <w:b w:val="0"/>
        </w:rPr>
        <w:t>1rem</w:t>
      </w:r>
      <w:r>
        <w:rPr>
          <w:b w:val="0"/>
          <w:spacing w:val="-3"/>
        </w:rPr>
        <w:t xml:space="preserve"> = </w:t>
      </w:r>
      <w:r>
        <w:rPr>
          <w:b w:val="0"/>
        </w:rPr>
        <w:t>16px。 优缺点：这个单位可谓集相对大小和绝对大小的优点于一身，通过它既可以做到只修改根元素就成比例地调整所有字体大小，又可以避免字体大小逐层复合的连锁反应。</w:t>
      </w:r>
    </w:p>
    <w:p>
      <w:pPr>
        <w:pStyle w:val="6"/>
        <w:spacing w:before="9"/>
        <w:rPr>
          <w:b w:val="0"/>
          <w:sz w:val="23"/>
        </w:rPr>
      </w:pPr>
    </w:p>
    <w:p>
      <w:pPr>
        <w:pStyle w:val="6"/>
        <w:ind w:left="220"/>
        <w:rPr>
          <w:b w:val="0"/>
        </w:rPr>
      </w:pPr>
      <w:r>
        <w:rPr>
          <w:b w:val="0"/>
        </w:rPr>
        <w:t>Vw：1vw等于屏幕可视区宽度(的可视区域的百分之一。</w:t>
      </w:r>
    </w:p>
    <w:p>
      <w:pPr>
        <w:spacing w:after="0"/>
        <w:sectPr>
          <w:pgSz w:w="11910" w:h="16840"/>
          <w:pgMar w:top="1460" w:right="1480" w:bottom="280" w:left="1580" w:header="720" w:footer="720" w:gutter="0"/>
          <w:cols w:space="720" w:num="1"/>
        </w:sectPr>
      </w:pPr>
    </w:p>
    <w:p>
      <w:pPr>
        <w:pStyle w:val="2"/>
        <w:ind w:left="0" w:leftChars="0" w:firstLine="264" w:firstLineChars="100"/>
      </w:pPr>
      <w:r>
        <w:rPr>
          <w:spacing w:val="-8"/>
        </w:rPr>
        <w:t xml:space="preserve">考点 </w:t>
      </w:r>
      <w:r>
        <w:rPr>
          <w:spacing w:val="-1"/>
        </w:rPr>
        <w:t>9：技巧题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用纯 CSS 创建一个三角形的原理是什么？</w:t>
      </w:r>
    </w:p>
    <w:p>
      <w:pPr>
        <w:pStyle w:val="6"/>
        <w:spacing w:before="162"/>
        <w:ind w:left="220"/>
        <w:rPr>
          <w:b w:val="0"/>
          <w:color w:val="FF0000"/>
        </w:rPr>
      </w:pPr>
      <w:r>
        <w:rPr>
          <w:b w:val="0"/>
          <w:spacing w:val="-2"/>
        </w:rPr>
        <w:t>技巧：</w:t>
      </w:r>
      <w:r>
        <w:rPr>
          <w:b w:val="0"/>
          <w:color w:val="FF0000"/>
          <w:spacing w:val="-2"/>
        </w:rPr>
        <w:t xml:space="preserve">采用的是相邻边框链接处的均分原理，将元素的宽高设为 </w:t>
      </w:r>
      <w:r>
        <w:rPr>
          <w:b w:val="0"/>
          <w:color w:val="FF0000"/>
        </w:rPr>
        <w:t>0</w:t>
      </w:r>
      <w:r>
        <w:rPr>
          <w:b w:val="0"/>
          <w:color w:val="FF0000"/>
          <w:spacing w:val="-1"/>
        </w:rPr>
        <w:t xml:space="preserve">，只设置 </w:t>
      </w:r>
      <w:r>
        <w:rPr>
          <w:b w:val="0"/>
          <w:color w:val="FF0000"/>
        </w:rPr>
        <w:t>border</w:t>
      </w:r>
      <w:r>
        <w:rPr>
          <w:b w:val="0"/>
          <w:color w:val="FF0000"/>
          <w:spacing w:val="-5"/>
        </w:rPr>
        <w:t xml:space="preserve"> , 将任意三条边隐藏掉</w:t>
      </w:r>
    </w:p>
    <w:p>
      <w:pPr>
        <w:pStyle w:val="6"/>
        <w:spacing w:before="118"/>
        <w:ind w:left="220"/>
        <w:rPr>
          <w:b w:val="0"/>
          <w:color w:val="FF0000"/>
        </w:rPr>
      </w:pPr>
      <w:r>
        <w:rPr>
          <w:color w:val="FF0000"/>
        </w:rPr>
        <w:pict>
          <v:shape id="docshape8" o:spid="_x0000_s1033" o:spt="202" type="#_x0000_t202" style="position:absolute;left:0pt;margin-left:90pt;margin-top:25.1pt;height:124.8pt;width:415.35pt;mso-position-horizontal-relative:page;mso-wrap-distance-bottom:0pt;mso-wrap-distance-top:0pt;z-index:-25165107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"triangle"</w:t>
                  </w:r>
                  <w:r>
                    <w:rPr>
                      <w:rFonts w:ascii="微软雅黑"/>
                      <w:color w:val="E8E0B7"/>
                    </w:rPr>
                    <w:t>&gt;&lt;/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6"/>
                    <w:spacing w:line="29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triangle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before="5" w:line="208" w:lineRule="auto"/>
                    <w:ind w:left="448" w:right="2981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border-color: </w:t>
                  </w:r>
                  <w:r>
                    <w:rPr>
                      <w:rFonts w:ascii="微软雅黑"/>
                      <w:color w:val="EB7600"/>
                    </w:rPr>
                    <w:t>transparent transparent green transparent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border-style: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solid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6"/>
                    <w:spacing w:line="211" w:lineRule="auto"/>
                    <w:ind w:left="448" w:right="4513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border-width: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B7600"/>
                    </w:rPr>
                    <w:t xml:space="preserve">px </w:t>
                  </w:r>
                  <w:r>
                    <w:rPr>
                      <w:rFonts w:ascii="微软雅黑"/>
                      <w:color w:val="FFCD20"/>
                    </w:rPr>
                    <w:t>300</w:t>
                  </w:r>
                  <w:r>
                    <w:rPr>
                      <w:rFonts w:ascii="微软雅黑"/>
                      <w:color w:val="EB7600"/>
                    </w:rPr>
                    <w:t xml:space="preserve">px </w:t>
                  </w:r>
                  <w:r>
                    <w:rPr>
                      <w:rFonts w:ascii="微软雅黑"/>
                      <w:color w:val="FFCD20"/>
                    </w:rPr>
                    <w:t>300</w:t>
                  </w:r>
                  <w:r>
                    <w:rPr>
                      <w:rFonts w:ascii="微软雅黑"/>
                      <w:color w:val="EB7600"/>
                    </w:rPr>
                    <w:t xml:space="preserve">px </w:t>
                  </w:r>
                  <w:r>
                    <w:rPr>
                      <w:rFonts w:ascii="微软雅黑"/>
                      <w:color w:val="FFCD20"/>
                    </w:rPr>
                    <w:t>300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2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6"/>
                    <w:spacing w:line="32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2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color w:val="FF0000"/>
        </w:rPr>
        <w:t>（</w:t>
      </w:r>
      <w:r>
        <w:rPr>
          <w:b w:val="0"/>
          <w:color w:val="FF0000"/>
          <w:spacing w:val="3"/>
        </w:rPr>
        <w:t xml:space="preserve">颜色设为 </w:t>
      </w:r>
      <w:r>
        <w:rPr>
          <w:b w:val="0"/>
          <w:color w:val="FF0000"/>
        </w:rPr>
        <w:t>transparent</w:t>
      </w:r>
      <w:r>
        <w:rPr>
          <w:b w:val="0"/>
          <w:color w:val="FF0000"/>
          <w:spacing w:val="35"/>
        </w:rPr>
        <w:t xml:space="preserve"> </w:t>
      </w:r>
      <w:r>
        <w:rPr>
          <w:b w:val="0"/>
          <w:color w:val="FF0000"/>
        </w:rPr>
        <w:t>），剩下的就是一个三角形。</w:t>
      </w:r>
    </w:p>
    <w:p>
      <w:pPr>
        <w:pStyle w:val="6"/>
        <w:spacing w:before="7"/>
        <w:rPr>
          <w:b w:val="0"/>
          <w:sz w:val="29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怎么让 Chrome 支持小于 12px 的文字？</w:t>
      </w:r>
    </w:p>
    <w:p>
      <w:pPr>
        <w:pStyle w:val="6"/>
        <w:spacing w:before="161"/>
        <w:ind w:left="220"/>
        <w:rPr>
          <w:b w:val="0"/>
        </w:rPr>
      </w:pPr>
      <w:r>
        <w:pict>
          <v:shape id="docshape9" o:spid="_x0000_s1034" o:spt="202" type="#_x0000_t202" style="position:absolute;left:0pt;margin-left:90pt;margin-top:26.5pt;height:93.6pt;width:415.35pt;mso-position-horizontal-relative:page;mso-wrap-distance-bottom:0pt;mso-wrap-distance-top:0pt;z-index:-25165107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 w:line="30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span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before="5" w:line="208" w:lineRule="auto"/>
                    <w:ind w:left="360" w:right="6084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font-size: </w:t>
                  </w:r>
                  <w:r>
                    <w:rPr>
                      <w:rFonts w:ascii="微软雅黑"/>
                      <w:color w:val="FFCD20"/>
                    </w:rPr>
                    <w:t>12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inline-block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</w:p>
                <w:p>
                  <w:pPr>
                    <w:pStyle w:val="6"/>
                    <w:spacing w:before="3" w:line="32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-webkit-transform:</w:t>
                  </w:r>
                  <w:r>
                    <w:rPr>
                      <w:rFonts w:ascii="微软雅黑"/>
                      <w:color w:val="92C561"/>
                    </w:rPr>
                    <w:t>scale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FCD20"/>
                    </w:rPr>
                    <w:t>0.8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322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  <w:spacing w:val="-1"/>
                    </w:rPr>
                    <w:t>span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10px</w:t>
                  </w:r>
                  <w:r>
                    <w:rPr>
                      <w:rFonts w:hint="eastAsia" w:ascii="微软雅黑" w:eastAsia="微软雅黑"/>
                      <w:color w:val="DFE0E2"/>
                      <w:spacing w:val="-3"/>
                    </w:rPr>
                    <w:t xml:space="preserve"> 的字体效果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span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2"/>
        </w:rPr>
        <w:t>技巧：</w:t>
      </w:r>
      <w:r>
        <w:rPr>
          <w:b w:val="0"/>
          <w:color w:val="FF0000"/>
          <w:spacing w:val="-2"/>
        </w:rPr>
        <w:t xml:space="preserve">针对 </w:t>
      </w:r>
      <w:r>
        <w:rPr>
          <w:b w:val="0"/>
          <w:color w:val="FF0000"/>
        </w:rPr>
        <w:t>chrome</w:t>
      </w:r>
      <w:r>
        <w:rPr>
          <w:b w:val="0"/>
          <w:color w:val="FF0000"/>
          <w:spacing w:val="-1"/>
        </w:rPr>
        <w:t xml:space="preserve"> 浏览器，加</w:t>
      </w:r>
      <w:r>
        <w:rPr>
          <w:b w:val="0"/>
          <w:color w:val="FF0000"/>
        </w:rPr>
        <w:t>webkit</w:t>
      </w:r>
      <w:r>
        <w:rPr>
          <w:b w:val="0"/>
          <w:color w:val="FF0000"/>
          <w:spacing w:val="4"/>
        </w:rPr>
        <w:t xml:space="preserve"> 前缀，用</w:t>
      </w:r>
      <w:r>
        <w:rPr>
          <w:b w:val="0"/>
          <w:color w:val="FF0000"/>
        </w:rPr>
        <w:t>transform:scale()这个属性进行放缩。</w:t>
      </w:r>
    </w:p>
    <w:p>
      <w:pPr>
        <w:spacing w:after="0"/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如何去除inline-block 元素间的间距？</w:t>
      </w:r>
    </w:p>
    <w:p>
      <w:pPr>
        <w:pStyle w:val="6"/>
        <w:spacing w:before="162"/>
        <w:ind w:left="220"/>
      </w:pPr>
      <w:r>
        <w:rPr>
          <w:b w:val="0"/>
          <w:spacing w:val="-3"/>
        </w:rPr>
        <w:t xml:space="preserve">我们使用 </w:t>
      </w:r>
      <w:r>
        <w:rPr>
          <w:b w:val="0"/>
        </w:rPr>
        <w:t>CSS</w:t>
      </w:r>
      <w:r>
        <w:rPr>
          <w:b w:val="0"/>
          <w:spacing w:val="-3"/>
        </w:rPr>
        <w:t xml:space="preserve"> 把非</w:t>
      </w:r>
      <w:r>
        <w:rPr>
          <w:b w:val="0"/>
        </w:rPr>
        <w:t>inline-block</w:t>
      </w:r>
      <w:r>
        <w:rPr>
          <w:b w:val="0"/>
          <w:spacing w:val="-2"/>
        </w:rPr>
        <w:t xml:space="preserve"> 的元素改为</w:t>
      </w:r>
      <w:r>
        <w:rPr>
          <w:b w:val="0"/>
        </w:rPr>
        <w:t>inline-block</w:t>
      </w:r>
      <w:r>
        <w:rPr>
          <w:b w:val="0"/>
          <w:spacing w:val="-3"/>
        </w:rPr>
        <w:t xml:space="preserve"> 的时候，元素之间就会产生默认的间距。</w:t>
      </w:r>
    </w:p>
    <w:p>
      <w:pPr>
        <w:ind w:firstLine="178" w:firstLineChars="100"/>
        <w:rPr>
          <w:rFonts w:ascii="微软雅黑 Light" w:hAnsi="微软雅黑 Light" w:eastAsia="微软雅黑 Light" w:cs="微软雅黑 Light"/>
          <w:b w:val="0"/>
          <w:color w:val="FF0000"/>
          <w:spacing w:val="-1"/>
          <w:sz w:val="18"/>
          <w:szCs w:val="18"/>
          <w:lang w:val="en-US" w:eastAsia="en-US" w:bidi="ar-SA"/>
        </w:rPr>
      </w:pPr>
      <w:r>
        <w:rPr>
          <w:rFonts w:ascii="微软雅黑 Light" w:hAnsi="微软雅黑 Light" w:eastAsia="微软雅黑 Light" w:cs="微软雅黑 Light"/>
          <w:b w:val="0"/>
          <w:color w:val="FF0000"/>
          <w:spacing w:val="-1"/>
          <w:sz w:val="18"/>
          <w:szCs w:val="18"/>
          <w:lang w:val="en-US" w:eastAsia="en-US" w:bidi="ar-SA"/>
        </w:rPr>
        <w:t>元素间留白间距出现的原因就是标签段之间的空格，因此，去掉HTML中的空格，自然间距就木有了</w:t>
      </w:r>
    </w:p>
    <w:p>
      <w:pPr>
        <w:ind w:firstLine="220" w:firstLineChars="100"/>
        <w:rPr>
          <w:rFonts w:ascii="微软雅黑 Light" w:hAnsi="微软雅黑 Light" w:eastAsia="微软雅黑 Light" w:cs="微软雅黑 Light"/>
          <w:b w:val="0"/>
          <w:color w:val="FF0000"/>
          <w:spacing w:val="-1"/>
          <w:sz w:val="18"/>
          <w:szCs w:val="18"/>
          <w:lang w:val="en-US" w:eastAsia="en-US" w:bidi="ar-SA"/>
        </w:rPr>
      </w:pPr>
      <w:r>
        <w:drawing>
          <wp:inline distT="0" distB="0" distL="114300" distR="114300">
            <wp:extent cx="2054860" cy="1250315"/>
            <wp:effectExtent l="0" t="0" r="254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18" w:line="319" w:lineRule="auto"/>
        <w:ind w:left="220" w:right="444"/>
        <w:rPr>
          <w:b w:val="0"/>
        </w:rPr>
      </w:pPr>
      <w:r>
        <w:pict>
          <v:shape id="docshape10" o:spid="_x0000_s1057" o:spt="202" type="#_x0000_t202" style="position:absolute;left:0pt;margin-left:90pt;margin-top:49.7pt;height:62.4pt;width:415.35pt;mso-position-horizontal-relative:page;mso-wrap-distance-bottom:0pt;mso-wrap-distance-top:0pt;z-index:-25164492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space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font-size:</w:t>
                  </w:r>
                  <w:r>
                    <w:rPr>
                      <w:rFonts w:ascii="微软雅黑"/>
                      <w:color w:val="DFE0E2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6"/>
                    <w:spacing w:line="313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-webkit-text-size-adjust: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290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10"/>
        </w:rPr>
        <w:t>技巧：</w:t>
      </w:r>
      <w:r>
        <w:rPr>
          <w:b w:val="0"/>
          <w:color w:val="FF0000"/>
          <w:spacing w:val="-10"/>
        </w:rPr>
        <w:t>使用</w:t>
      </w:r>
      <w:r>
        <w:rPr>
          <w:b w:val="0"/>
          <w:color w:val="FF0000"/>
          <w:spacing w:val="-1"/>
        </w:rPr>
        <w:t>font-size:0</w:t>
      </w:r>
      <w:r>
        <w:rPr>
          <w:b w:val="0"/>
          <w:spacing w:val="-10"/>
        </w:rPr>
        <w:t>。这个方法基本上可以解决大部分浏览器下</w:t>
      </w:r>
      <w:r>
        <w:rPr>
          <w:b w:val="0"/>
          <w:spacing w:val="-1"/>
        </w:rPr>
        <w:t>inline-block</w:t>
      </w:r>
      <w:r>
        <w:rPr>
          <w:b w:val="0"/>
          <w:spacing w:val="-6"/>
        </w:rPr>
        <w:t xml:space="preserve"> 元素之间的间，不过</w:t>
      </w:r>
      <w:r>
        <w:rPr>
          <w:b w:val="0"/>
          <w:spacing w:val="-1"/>
        </w:rPr>
        <w:t>Chrome</w:t>
      </w:r>
      <w:r>
        <w:rPr>
          <w:b w:val="0"/>
          <w:spacing w:val="-51"/>
        </w:rPr>
        <w:t xml:space="preserve"> </w:t>
      </w:r>
      <w:r>
        <w:rPr>
          <w:b w:val="0"/>
        </w:rPr>
        <w:t>浏览器默认有最小字体大小限制，因为，考虑到兼容性，我们还需要添加：-webkit-text-size-adjust。</w:t>
      </w:r>
    </w:p>
    <w:p>
      <w:pPr>
        <w:pStyle w:val="6"/>
        <w:rPr>
          <w:b w:val="0"/>
          <w:sz w:val="24"/>
        </w:rPr>
      </w:pPr>
    </w:p>
    <w:p>
      <w:pPr>
        <w:pStyle w:val="3"/>
        <w:bidi w:val="0"/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如何实现单行文本溢出显示省略号？</w:t>
      </w:r>
    </w:p>
    <w:p>
      <w:pPr>
        <w:pStyle w:val="6"/>
        <w:spacing w:before="159"/>
        <w:ind w:left="220"/>
        <w:rPr>
          <w:rFonts w:hint="eastAsia" w:eastAsia="微软雅黑 Light"/>
          <w:lang w:val="en-US" w:eastAsia="zh-CN"/>
        </w:rPr>
        <w:sectPr>
          <w:pgSz w:w="11910" w:h="16840"/>
          <w:pgMar w:top="1500" w:right="1480" w:bottom="280" w:left="1580" w:header="720" w:footer="720" w:gutter="0"/>
          <w:cols w:space="720" w:num="1"/>
        </w:sectPr>
      </w:pPr>
      <w:r>
        <w:pict>
          <v:shape id="docshape11" o:spid="_x0000_s1058" o:spt="202" type="#_x0000_t202" style="position:absolute;left:0pt;margin-left:90pt;margin-top:23.7pt;height:109.2pt;width:415.35pt;mso-position-horizontal-relative:page;mso-wrap-distance-bottom:0pt;mso-wrap-distance-top:0pt;z-index:-251643904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8" w:line="30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before="4" w:line="208" w:lineRule="auto"/>
                    <w:ind w:left="360" w:right="6084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width: </w:t>
                  </w:r>
                  <w:r>
                    <w:rPr>
                      <w:rFonts w:ascii="微软雅黑"/>
                      <w:color w:val="FFCD20"/>
                    </w:rPr>
                    <w:t>100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overflow: 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white-space: </w:t>
                  </w:r>
                  <w:r>
                    <w:rPr>
                      <w:rFonts w:ascii="微软雅黑"/>
                      <w:color w:val="EB7600"/>
                    </w:rPr>
                    <w:t>nowrap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text-overflow:</w:t>
                  </w:r>
                  <w:r>
                    <w:rPr>
                      <w:rFonts w:ascii="微软雅黑"/>
                      <w:color w:val="DFE0E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ellipsis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7" w:line="32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322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这里再长一点就要变成省略号了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4"/>
        </w:rPr>
        <w:t>技巧：</w:t>
      </w:r>
      <w:r>
        <w:rPr>
          <w:b w:val="0"/>
          <w:color w:val="FF0000"/>
          <w:spacing w:val="-4"/>
        </w:rPr>
        <w:t xml:space="preserve">用 </w:t>
      </w:r>
      <w:r>
        <w:rPr>
          <w:b w:val="0"/>
          <w:color w:val="FF0000"/>
          <w:spacing w:val="-2"/>
        </w:rPr>
        <w:t>text-overflow:ellipsis</w:t>
      </w:r>
      <w:r>
        <w:rPr>
          <w:b w:val="0"/>
          <w:color w:val="FF0000"/>
          <w:spacing w:val="-4"/>
        </w:rPr>
        <w:t xml:space="preserve"> 属性</w:t>
      </w:r>
      <w:r>
        <w:rPr>
          <w:b w:val="0"/>
          <w:spacing w:val="-4"/>
        </w:rPr>
        <w:t xml:space="preserve">，还需要加宽度 </w:t>
      </w:r>
      <w:r>
        <w:rPr>
          <w:b w:val="0"/>
          <w:spacing w:val="-1"/>
        </w:rPr>
        <w:t>width</w:t>
      </w:r>
      <w:r>
        <w:rPr>
          <w:b w:val="0"/>
          <w:spacing w:val="-3"/>
        </w:rPr>
        <w:t xml:space="preserve"> 属来兼容部分浏览器。</w:t>
      </w:r>
      <w:r>
        <w:rPr>
          <w:rFonts w:hint="eastAsia"/>
          <w:b w:val="0"/>
          <w:spacing w:val="-3"/>
          <w:lang w:val="en-US" w:eastAsia="zh-CN"/>
        </w:rPr>
        <w:tab/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如何实现多行文本溢出显示省略号？（注意是多行）</w:t>
      </w:r>
    </w:p>
    <w:p>
      <w:pPr>
        <w:pStyle w:val="6"/>
        <w:spacing w:before="162"/>
        <w:ind w:left="220"/>
        <w:rPr>
          <w:b w:val="0"/>
        </w:rPr>
      </w:pPr>
      <w:r>
        <w:pict>
          <v:shape id="docshape12" o:spid="_x0000_s1037" o:spt="202" type="#_x0000_t202" style="position:absolute;left:0pt;margin-left:90pt;margin-top:27.3pt;height:124.8pt;width:415.35pt;mso-position-horizontal-relative:page;mso-wrap-distance-bottom:0pt;mso-wrap-distance-top:0pt;z-index:-25165004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-webkit-box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6"/>
                    <w:spacing w:line="294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-webkit-box-orient:</w:t>
                  </w:r>
                  <w:r>
                    <w:rPr>
                      <w:rFonts w:ascii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vertical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6"/>
                    <w:spacing w:before="3" w:line="208" w:lineRule="auto"/>
                    <w:ind w:left="360" w:right="604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-webkit-line-clamp: 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overflow: 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8" w:line="32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322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这里再长一点就要变成多行文字+省略号了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3"/>
        </w:rPr>
        <w:t xml:space="preserve">技巧：用 </w:t>
      </w:r>
      <w:r>
        <w:rPr>
          <w:b w:val="0"/>
        </w:rPr>
        <w:t>box-orient</w:t>
      </w:r>
      <w:r>
        <w:rPr>
          <w:b w:val="0"/>
          <w:spacing w:val="4"/>
        </w:rPr>
        <w:t xml:space="preserve"> 和</w:t>
      </w:r>
      <w:r>
        <w:rPr>
          <w:b w:val="0"/>
        </w:rPr>
        <w:t>line-clamp</w:t>
      </w:r>
      <w:r>
        <w:rPr>
          <w:b w:val="0"/>
          <w:spacing w:val="-5"/>
        </w:rPr>
        <w:t xml:space="preserve"> 属性，还需要加 </w:t>
      </w:r>
      <w:r>
        <w:rPr>
          <w:b w:val="0"/>
        </w:rPr>
        <w:t>width</w:t>
      </w:r>
      <w:r>
        <w:rPr>
          <w:b w:val="0"/>
          <w:spacing w:val="11"/>
        </w:rPr>
        <w:t xml:space="preserve"> 和</w:t>
      </w:r>
      <w:r>
        <w:rPr>
          <w:b w:val="0"/>
        </w:rPr>
        <w:t>overflow。</w:t>
      </w:r>
    </w:p>
    <w:p>
      <w:pPr>
        <w:pStyle w:val="6"/>
        <w:rPr>
          <w:b w:val="0"/>
          <w:sz w:val="24"/>
        </w:rPr>
      </w:pPr>
    </w:p>
    <w:p>
      <w:pPr>
        <w:pStyle w:val="6"/>
        <w:spacing w:before="10"/>
        <w:rPr>
          <w:b w:val="0"/>
          <w:sz w:val="13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如何修改 chrome 记住密码后自动填充表单的黄色背景 ？</w:t>
      </w:r>
    </w:p>
    <w:p>
      <w:pPr>
        <w:pStyle w:val="6"/>
        <w:spacing w:before="162"/>
        <w:ind w:left="220"/>
        <w:rPr>
          <w:b w:val="0"/>
          <w:color w:val="FF0000"/>
        </w:rPr>
      </w:pPr>
      <w:r>
        <w:rPr>
          <w:color w:val="FF0000"/>
        </w:rPr>
        <w:pict>
          <v:shape id="docshape13" o:spid="_x0000_s1038" o:spt="202" type="#_x0000_t202" style="position:absolute;left:0pt;margin-left:90pt;margin-top:27.3pt;height:78pt;width:415.35pt;mso-position-horizontal-relative:page;mso-wrap-distance-bottom:0pt;mso-wrap-distance-top:0pt;z-index:-25165004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86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  <w:spacing w:val="-1"/>
                    </w:rPr>
                    <w:t>input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: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-webkit-autofill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textarea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: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-webkit-autofill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select</w:t>
                  </w:r>
                  <w:r>
                    <w:rPr>
                      <w:rFonts w:ascii="微软雅黑"/>
                      <w:color w:val="DFE0E2"/>
                    </w:rPr>
                    <w:t>:</w:t>
                  </w:r>
                  <w:r>
                    <w:rPr>
                      <w:rFonts w:ascii="微软雅黑"/>
                      <w:color w:val="92C561"/>
                    </w:rPr>
                    <w:t>-webkit-autofill</w:t>
                  </w:r>
                </w:p>
                <w:p>
                  <w:pPr>
                    <w:pStyle w:val="6"/>
                    <w:spacing w:before="10" w:line="208" w:lineRule="auto"/>
                    <w:ind w:left="360" w:right="3336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DFE0E2"/>
                    </w:rPr>
                    <w:t>background-color: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rgb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FCD20"/>
                    </w:rPr>
                    <w:t>250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255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189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7B8A92"/>
                    </w:rPr>
                    <w:t>/*</w:t>
                  </w:r>
                  <w:r>
                    <w:rPr>
                      <w:rFonts w:ascii="微软雅黑"/>
                      <w:color w:val="7B8A9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7B8A92"/>
                    </w:rPr>
                    <w:t>#FAFFBD;</w:t>
                  </w:r>
                  <w:r>
                    <w:rPr>
                      <w:rFonts w:ascii="微软雅黑"/>
                      <w:color w:val="7B8A9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7B8A92"/>
                    </w:rPr>
                    <w:t>*/</w:t>
                  </w:r>
                  <w:r>
                    <w:rPr>
                      <w:rFonts w:ascii="微软雅黑"/>
                      <w:color w:val="7B8A92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background-image: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6"/>
                    <w:spacing w:line="299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color: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rgb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0" w:line="329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color w:val="FF0000"/>
          <w:spacing w:val="-1"/>
        </w:rPr>
        <w:t>技巧：用-webkit-autofill</w:t>
      </w:r>
      <w:r>
        <w:rPr>
          <w:b w:val="0"/>
          <w:color w:val="FF0000"/>
          <w:spacing w:val="-3"/>
        </w:rPr>
        <w:t xml:space="preserve"> 属性。</w:t>
      </w:r>
    </w:p>
    <w:p>
      <w:pPr>
        <w:pStyle w:val="6"/>
        <w:rPr>
          <w:b w:val="0"/>
          <w:sz w:val="24"/>
        </w:rPr>
      </w:pPr>
    </w:p>
    <w:p>
      <w:pPr>
        <w:pStyle w:val="6"/>
        <w:spacing w:before="10"/>
        <w:rPr>
          <w:b w:val="0"/>
          <w:sz w:val="21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让页面里的字体变清晰，变细用 CSS 怎么做？</w:t>
      </w:r>
    </w:p>
    <w:p>
      <w:pPr>
        <w:pStyle w:val="6"/>
        <w:spacing w:before="162"/>
        <w:ind w:left="220"/>
        <w:rPr>
          <w:b w:val="0"/>
        </w:rPr>
      </w:pPr>
      <w:r>
        <w:rPr>
          <w:b w:val="0"/>
        </w:rPr>
        <w:t>技巧：用 -webkit-font-smoothing</w:t>
      </w:r>
      <w:r>
        <w:rPr>
          <w:b w:val="0"/>
          <w:spacing w:val="-2"/>
        </w:rPr>
        <w:t xml:space="preserve"> 属性。</w:t>
      </w:r>
    </w:p>
    <w:p>
      <w:pPr>
        <w:pStyle w:val="6"/>
        <w:tabs>
          <w:tab w:val="left" w:pos="8524"/>
        </w:tabs>
        <w:spacing w:before="71" w:line="326" w:lineRule="exact"/>
        <w:ind w:left="220"/>
        <w:rPr>
          <w:rFonts w:ascii="微软雅黑"/>
        </w:rPr>
      </w:pPr>
      <w:r>
        <w:rPr>
          <w:rFonts w:ascii="微软雅黑"/>
          <w:color w:val="FFFFFF" w:themeColor="background1"/>
          <w:spacing w:val="-1"/>
          <w:shd w:val="clear" w:color="auto" w:fill="292F34"/>
          <w14:textFill>
            <w14:solidFill>
              <w14:schemeClr w14:val="bg1"/>
            </w14:solidFill>
          </w14:textFill>
        </w:rPr>
        <w:t>-webkit-font-smoothing:</w:t>
      </w:r>
      <w:r>
        <w:rPr>
          <w:rFonts w:ascii="微软雅黑"/>
          <w:color w:val="FFFFFF" w:themeColor="background1"/>
          <w:spacing w:val="-4"/>
          <w:shd w:val="clear" w:color="auto" w:fill="292F3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微软雅黑"/>
          <w:color w:val="FFFFFF" w:themeColor="background1"/>
          <w:shd w:val="clear" w:color="auto" w:fill="292F34"/>
          <w14:textFill>
            <w14:solidFill>
              <w14:schemeClr w14:val="bg1"/>
            </w14:solidFill>
          </w14:textFill>
        </w:rPr>
        <w:t>antialiased;</w:t>
      </w:r>
      <w:r>
        <w:rPr>
          <w:rFonts w:ascii="微软雅黑"/>
          <w:color w:val="000000"/>
          <w:shd w:val="clear" w:color="auto" w:fill="292F34"/>
        </w:rPr>
        <w:tab/>
      </w:r>
    </w:p>
    <w:p>
      <w:pPr>
        <w:pStyle w:val="6"/>
        <w:spacing w:line="314" w:lineRule="exact"/>
        <w:ind w:left="220"/>
        <w:rPr>
          <w:b w:val="0"/>
        </w:rPr>
      </w:pPr>
      <w:r>
        <w:rPr>
          <w:b w:val="0"/>
          <w:spacing w:val="4"/>
        </w:rPr>
        <w:t>注 意 : -</w:t>
      </w:r>
      <w:r>
        <w:rPr>
          <w:b w:val="0"/>
        </w:rPr>
        <w:t>webkit-font-smoothing</w:t>
      </w:r>
      <w:r>
        <w:rPr>
          <w:b w:val="0"/>
          <w:spacing w:val="13"/>
        </w:rPr>
        <w:t xml:space="preserve"> 在 </w:t>
      </w:r>
      <w:r>
        <w:rPr>
          <w:b w:val="0"/>
        </w:rPr>
        <w:t>window</w:t>
      </w:r>
      <w:r>
        <w:rPr>
          <w:b w:val="0"/>
          <w:spacing w:val="-1"/>
        </w:rPr>
        <w:t xml:space="preserve"> 系 统 下 没 有 起 作 用 ， 但 是 在 </w:t>
      </w:r>
      <w:r>
        <w:rPr>
          <w:b w:val="0"/>
        </w:rPr>
        <w:t>IOS 设 备 上 起 作 用</w:t>
      </w:r>
    </w:p>
    <w:p>
      <w:pPr>
        <w:pStyle w:val="6"/>
        <w:spacing w:line="320" w:lineRule="exact"/>
        <w:ind w:left="220"/>
        <w:rPr>
          <w:b w:val="0"/>
        </w:rPr>
      </w:pPr>
      <w:r>
        <w:rPr>
          <w:b w:val="0"/>
          <w:spacing w:val="-2"/>
        </w:rPr>
        <w:t>-webkit-font-smoothing：antialiased</w:t>
      </w:r>
      <w:r>
        <w:rPr>
          <w:b w:val="0"/>
          <w:spacing w:val="-3"/>
        </w:rPr>
        <w:t xml:space="preserve"> 是最佳的，灰度平滑。</w:t>
      </w:r>
    </w:p>
    <w:p>
      <w:pPr>
        <w:spacing w:after="0" w:line="320" w:lineRule="exact"/>
      </w:pPr>
    </w:p>
    <w:p>
      <w:pPr>
        <w:spacing w:after="0" w:line="320" w:lineRule="exact"/>
      </w:pPr>
    </w:p>
    <w:p>
      <w:pPr>
        <w:pStyle w:val="3"/>
        <w:bidi w:val="0"/>
        <w:rPr>
          <w:b w:val="0"/>
        </w:rPr>
      </w:pPr>
      <w:r>
        <w:t>问题</w:t>
      </w:r>
      <w:r>
        <w:rPr>
          <w:rFonts w:hint="eastAsia"/>
          <w:lang w:eastAsia="zh-CN"/>
        </w:rPr>
        <w:t>：</w:t>
      </w:r>
      <w:r>
        <w:t>display:inline-block后出现缝隙的解决方案</w:t>
      </w:r>
    </w:p>
    <w:p>
      <w:pPr>
        <w:pStyle w:val="13"/>
        <w:numPr>
          <w:ilvl w:val="0"/>
          <w:numId w:val="3"/>
        </w:numPr>
        <w:tabs>
          <w:tab w:val="left" w:pos="412"/>
        </w:tabs>
        <w:spacing w:before="84" w:after="0" w:line="240" w:lineRule="auto"/>
        <w:ind w:left="412" w:right="0" w:hanging="192"/>
        <w:jc w:val="left"/>
        <w:rPr>
          <w:rFonts w:hint="eastAsia" w:ascii="微软雅黑" w:eastAsia="微软雅黑"/>
          <w:color w:val="FF0000"/>
          <w:sz w:val="18"/>
        </w:rPr>
      </w:pPr>
      <w:r>
        <w:rPr>
          <w:rFonts w:hint="eastAsia" w:ascii="微软雅黑" w:eastAsia="微软雅黑"/>
          <w:color w:val="FF0000"/>
          <w:spacing w:val="-1"/>
          <w:sz w:val="18"/>
        </w:rPr>
        <w:t>设置父元素font-size：0；</w:t>
      </w:r>
    </w:p>
    <w:p>
      <w:pPr>
        <w:pStyle w:val="13"/>
        <w:numPr>
          <w:ilvl w:val="0"/>
          <w:numId w:val="3"/>
        </w:numPr>
        <w:tabs>
          <w:tab w:val="left" w:pos="412"/>
        </w:tabs>
        <w:spacing w:before="86" w:after="0" w:line="240" w:lineRule="auto"/>
        <w:ind w:left="412" w:right="0" w:hanging="192"/>
        <w:jc w:val="left"/>
        <w:rPr>
          <w:rFonts w:hint="eastAsia" w:ascii="微软雅黑" w:eastAsia="微软雅黑"/>
          <w:color w:val="FF0000"/>
          <w:sz w:val="18"/>
        </w:rPr>
      </w:pPr>
      <w:r>
        <w:rPr>
          <w:rFonts w:hint="eastAsia" w:ascii="微软雅黑" w:eastAsia="微软雅黑"/>
          <w:color w:val="FF0000"/>
          <w:sz w:val="18"/>
        </w:rPr>
        <w:t>flex布局</w:t>
      </w:r>
    </w:p>
    <w:p>
      <w:pPr>
        <w:pStyle w:val="13"/>
        <w:numPr>
          <w:ilvl w:val="0"/>
          <w:numId w:val="3"/>
        </w:numPr>
        <w:tabs>
          <w:tab w:val="left" w:pos="412"/>
        </w:tabs>
        <w:spacing w:before="86" w:after="0" w:line="240" w:lineRule="auto"/>
        <w:ind w:left="412" w:right="0" w:hanging="192"/>
        <w:jc w:val="left"/>
        <w:rPr>
          <w:rFonts w:ascii="微软雅黑"/>
          <w:color w:val="FF0000"/>
          <w:sz w:val="18"/>
        </w:rPr>
      </w:pPr>
      <w:r>
        <w:rPr>
          <w:rFonts w:ascii="微软雅黑"/>
          <w:color w:val="FF0000"/>
          <w:sz w:val="18"/>
        </w:rPr>
        <w:t>Float:left</w:t>
      </w:r>
    </w:p>
    <w:p>
      <w:pPr>
        <w:pStyle w:val="13"/>
        <w:numPr>
          <w:ilvl w:val="0"/>
          <w:numId w:val="3"/>
        </w:numPr>
        <w:tabs>
          <w:tab w:val="left" w:pos="412"/>
        </w:tabs>
        <w:spacing w:before="86" w:after="0" w:line="240" w:lineRule="auto"/>
        <w:ind w:left="412" w:right="0" w:hanging="192"/>
        <w:jc w:val="left"/>
        <w:rPr>
          <w:rFonts w:ascii="微软雅黑"/>
          <w:color w:val="FF0000"/>
          <w:sz w:val="18"/>
        </w:rPr>
      </w:pPr>
      <w:r>
        <w:rPr>
          <w:rFonts w:hint="eastAsia" w:ascii="微软雅黑"/>
          <w:color w:val="FF0000"/>
          <w:sz w:val="18"/>
          <w:lang w:val="en-US" w:eastAsia="zh-CN"/>
        </w:rPr>
        <w:t>消除标签之间的空格</w:t>
      </w:r>
    </w:p>
    <w:p>
      <w:pPr>
        <w:spacing w:after="0" w:line="320" w:lineRule="exact"/>
        <w:sectPr>
          <w:pgSz w:w="11910" w:h="16840"/>
          <w:pgMar w:top="1500" w:right="1480" w:bottom="280" w:left="1580" w:header="720" w:footer="720" w:gutter="0"/>
          <w:cols w:space="720" w:num="1"/>
        </w:sectPr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3"/>
        </w:rPr>
        <w:t>10：编程题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编程题：如何用 CSS 实现多列等高布局，即需要每个列的高度能与最高的那个列等齐？</w:t>
      </w:r>
    </w:p>
    <w:p>
      <w:pPr>
        <w:pStyle w:val="6"/>
        <w:spacing w:before="162"/>
        <w:ind w:left="220"/>
        <w:rPr>
          <w:b w:val="0"/>
        </w:rPr>
      </w:pPr>
      <w:r>
        <w:rPr>
          <w:b w:val="0"/>
          <w:spacing w:val="-1"/>
        </w:rPr>
        <w:t xml:space="preserve">方法一：使用 </w:t>
      </w:r>
      <w:r>
        <w:rPr>
          <w:b w:val="0"/>
        </w:rPr>
        <w:t>padding</w:t>
      </w:r>
      <w:r>
        <w:rPr>
          <w:b w:val="0"/>
          <w:spacing w:val="21"/>
        </w:rPr>
        <w:t xml:space="preserve"> 和 </w:t>
      </w:r>
      <w:r>
        <w:rPr>
          <w:b w:val="0"/>
        </w:rPr>
        <w:t>margin 实现。</w:t>
      </w:r>
    </w:p>
    <w:p>
      <w:pPr>
        <w:spacing w:after="0"/>
        <w:sectPr>
          <w:pgSz w:w="11910" w:h="16840"/>
          <w:pgMar w:top="1460" w:right="1480" w:bottom="280" w:left="1580" w:header="720" w:footer="720" w:gutter="0"/>
          <w:cols w:space="720" w:num="1"/>
        </w:sectPr>
      </w:pPr>
    </w:p>
    <w:p>
      <w:pPr>
        <w:pStyle w:val="6"/>
        <w:ind w:left="220"/>
        <w:rPr>
          <w:sz w:val="20"/>
        </w:rPr>
      </w:pPr>
    </w:p>
    <w:p>
      <w:pPr>
        <w:pStyle w:val="6"/>
        <w:spacing w:before="15"/>
        <w:rPr>
          <w:b w:val="0"/>
          <w:sz w:val="20"/>
        </w:rPr>
      </w:pPr>
    </w:p>
    <w:p>
      <w:pPr>
        <w:pStyle w:val="6"/>
        <w:spacing w:before="65"/>
        <w:ind w:left="220"/>
        <w:sectPr>
          <w:pgSz w:w="11910" w:h="16840"/>
          <w:pgMar w:top="1420" w:right="1480" w:bottom="280" w:left="1580" w:header="720" w:footer="720" w:gutter="0"/>
          <w:cols w:space="720" w:num="1"/>
        </w:sectPr>
      </w:pPr>
      <w:r>
        <w:rPr>
          <w:b w:val="0"/>
          <w:spacing w:val="-2"/>
        </w:rPr>
        <w:t xml:space="preserve">方法二：使用 </w:t>
      </w:r>
      <w:r>
        <w:rPr>
          <w:b w:val="0"/>
        </w:rPr>
        <w:t>display:table 实现。</w:t>
      </w:r>
    </w:p>
    <w:p>
      <w:pPr>
        <w:pStyle w:val="6"/>
        <w:spacing w:before="15"/>
        <w:rPr>
          <w:b w:val="0"/>
          <w:sz w:val="20"/>
        </w:rPr>
      </w:pPr>
    </w:p>
    <w:p>
      <w:pPr>
        <w:pStyle w:val="6"/>
        <w:spacing w:before="65"/>
        <w:ind w:left="220"/>
        <w:rPr>
          <w:b w:val="0"/>
          <w:spacing w:val="2"/>
        </w:rPr>
      </w:pPr>
      <w:r>
        <w:rPr>
          <w:b w:val="0"/>
          <w:spacing w:val="-1"/>
        </w:rPr>
        <w:t xml:space="preserve">方法三：使用 </w:t>
      </w:r>
      <w:r>
        <w:rPr>
          <w:b w:val="0"/>
        </w:rPr>
        <w:t>flex</w:t>
      </w:r>
      <w:r>
        <w:rPr>
          <w:b w:val="0"/>
          <w:spacing w:val="2"/>
        </w:rPr>
        <w:t xml:space="preserve"> 实现</w:t>
      </w:r>
    </w:p>
    <w:p>
      <w:pPr>
        <w:pStyle w:val="6"/>
        <w:spacing w:before="65"/>
        <w:ind w:left="220"/>
        <w:rPr>
          <w:b w:val="0"/>
          <w:spacing w:val="-1"/>
        </w:rPr>
      </w:pPr>
    </w:p>
    <w:p>
      <w:pPr>
        <w:pStyle w:val="6"/>
        <w:spacing w:before="65"/>
        <w:ind w:left="220"/>
        <w:rPr>
          <w:b w:val="0"/>
          <w:color w:val="FF0000"/>
          <w:spacing w:val="-1"/>
        </w:rPr>
        <w:sectPr>
          <w:pgSz w:w="11910" w:h="16840"/>
          <w:pgMar w:top="1420" w:right="1480" w:bottom="280" w:left="1580" w:header="720" w:footer="720" w:gutter="0"/>
          <w:cols w:space="720" w:num="1"/>
        </w:sectPr>
      </w:pPr>
      <w:r>
        <w:rPr>
          <w:b w:val="0"/>
          <w:color w:val="FF0000"/>
          <w:spacing w:val="-1"/>
        </w:rPr>
        <w:t>lign-item属性定义flex子项在flex容器的当前行的侧轴（纵轴 或者说 交叉轴）方向上的对齐方式。默认值为</w:t>
      </w:r>
      <w:r>
        <w:rPr>
          <w:rFonts w:hint="default"/>
          <w:b w:val="0"/>
          <w:color w:val="FF0000"/>
          <w:spacing w:val="-1"/>
        </w:rPr>
        <w:t> stretch，元素被拉伸以适应容器。</w:t>
      </w:r>
    </w:p>
    <w:p>
      <w:pPr>
        <w:pStyle w:val="6"/>
        <w:rPr>
          <w:b w:val="0"/>
          <w:sz w:val="20"/>
        </w:rPr>
      </w:pPr>
    </w:p>
    <w:p>
      <w:pPr>
        <w:pStyle w:val="6"/>
        <w:spacing w:before="16"/>
        <w:rPr>
          <w:b w:val="0"/>
          <w:sz w:val="28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如何用 CSS 实现一个不定宽高的盒子能够水平垂直居中？</w:t>
      </w:r>
    </w:p>
    <w:p>
      <w:pPr>
        <w:pStyle w:val="6"/>
        <w:spacing w:before="161"/>
        <w:ind w:left="220"/>
        <w:rPr>
          <w:b w:val="0"/>
        </w:rPr>
      </w:pPr>
      <w:r>
        <w:pict>
          <v:shape id="docshape20" o:spid="_x0000_s1045" o:spt="202" type="#_x0000_t202" style="position:absolute;left:0pt;margin-left:90pt;margin-top:26.5pt;height:124.8pt;width:415.35pt;mso-position-horizontal-relative:page;mso-wrap-distance-bottom:0pt;mso-wrap-distance-top:0pt;z-index:-251649024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73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Segoe Print"/>
                      <w:color w:val="E8E0B7"/>
                      <w:sz w:val="2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wrap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before="80" w:line="208" w:lineRule="auto"/>
                    <w:ind w:left="360" w:right="6162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5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500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height: </w:t>
                  </w:r>
                  <w:r>
                    <w:rPr>
                      <w:rFonts w:ascii="微软雅黑"/>
                      <w:color w:val="FFCD20"/>
                    </w:rPr>
                    <w:t>500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margin: </w:t>
                  </w:r>
                  <w:r>
                    <w:rPr>
                      <w:rFonts w:ascii="微软雅黑"/>
                      <w:color w:val="FFCD20"/>
                    </w:rPr>
                    <w:t xml:space="preserve">0 </w:t>
                  </w:r>
                  <w:r>
                    <w:rPr>
                      <w:rFonts w:ascii="微软雅黑"/>
                      <w:color w:val="EB7600"/>
                    </w:rPr>
                    <w:t>auto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border: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B7600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solid</w:t>
                  </w:r>
                  <w:r>
                    <w:rPr>
                      <w:rFonts w:ascii="微软雅黑"/>
                      <w:color w:val="EB7600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red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6"/>
                    <w:spacing w:line="211" w:lineRule="auto"/>
                    <w:ind w:left="360" w:right="6017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/*子元素水平居中*/</w:t>
                  </w:r>
                  <w:r>
                    <w:rPr>
                      <w:rFonts w:hint="eastAsia" w:ascii="微软雅黑" w:eastAsia="微软雅黑"/>
                      <w:color w:val="7B8A92"/>
                      <w:spacing w:val="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justify-content:</w:t>
                  </w:r>
                  <w:r>
                    <w:rPr>
                      <w:rFonts w:hint="eastAsia" w:ascii="微软雅黑" w:eastAsia="微软雅黑"/>
                      <w:color w:val="DFE0E2"/>
                      <w:spacing w:val="-8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center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2"/>
        </w:rPr>
        <w:t>核心是使用</w:t>
      </w:r>
      <w:r>
        <w:rPr>
          <w:b w:val="0"/>
          <w:color w:val="FF0000"/>
          <w:spacing w:val="2"/>
        </w:rPr>
        <w:t xml:space="preserve"> </w:t>
      </w:r>
      <w:r>
        <w:rPr>
          <w:b w:val="0"/>
          <w:color w:val="FF0000"/>
        </w:rPr>
        <w:t>justify-content</w:t>
      </w:r>
      <w:r>
        <w:rPr>
          <w:b w:val="0"/>
          <w:color w:val="FF0000"/>
          <w:spacing w:val="26"/>
        </w:rPr>
        <w:t xml:space="preserve"> 和 </w:t>
      </w:r>
      <w:r>
        <w:rPr>
          <w:b w:val="0"/>
          <w:color w:val="FF0000"/>
        </w:rPr>
        <w:t>align-items</w:t>
      </w:r>
      <w:r>
        <w:rPr>
          <w:b w:val="0"/>
          <w:color w:val="FF0000"/>
          <w:spacing w:val="1"/>
        </w:rPr>
        <w:t xml:space="preserve"> </w:t>
      </w:r>
      <w:r>
        <w:rPr>
          <w:b w:val="0"/>
          <w:spacing w:val="1"/>
        </w:rPr>
        <w:t>实现。</w:t>
      </w:r>
    </w:p>
    <w:p>
      <w:pPr>
        <w:spacing w:after="0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6"/>
        <w:ind w:left="220"/>
        <w:rPr>
          <w:sz w:val="20"/>
        </w:rPr>
      </w:pPr>
      <w:r>
        <w:rPr>
          <w:sz w:val="20"/>
        </w:rPr>
        <w:pict>
          <v:shape id="docshape21" o:spid="_x0000_s1046" o:spt="202" type="#_x0000_t202" style="height:234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5" w:line="208" w:lineRule="auto"/>
                    <w:ind w:left="360" w:right="6283"/>
                    <w:jc w:val="both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/*子元素垂直居中*/</w:t>
                  </w:r>
                  <w:r>
                    <w:rPr>
                      <w:rFonts w:hint="eastAsia" w:ascii="微软雅黑" w:eastAsia="微软雅黑"/>
                      <w:color w:val="7B8A92"/>
                      <w:spacing w:val="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 xml:space="preserve">align-items: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center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  <w:r>
                    <w:rPr>
                      <w:rFonts w:hint="eastAsia" w:ascii="微软雅黑" w:eastAsia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display:</w:t>
                  </w:r>
                  <w:r>
                    <w:rPr>
                      <w:rFonts w:hint="eastAsia" w:ascii="微软雅黑" w:eastAsia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flex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  <w:p>
                  <w:pPr>
                    <w:spacing w:before="8" w:line="321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294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box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6"/>
                    <w:spacing w:before="4" w:line="208" w:lineRule="auto"/>
                    <w:ind w:left="360" w:right="618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display: </w:t>
                  </w:r>
                  <w:r>
                    <w:rPr>
                      <w:rFonts w:ascii="微软雅黑"/>
                      <w:color w:val="EB7600"/>
                    </w:rPr>
                    <w:t>inline-block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background: </w:t>
                  </w:r>
                  <w:r>
                    <w:rPr>
                      <w:rFonts w:ascii="微软雅黑"/>
                      <w:color w:val="EB7600"/>
                    </w:rPr>
                    <w:t>pink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</w:rPr>
                    <w:t>20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border-radius:</w:t>
                  </w:r>
                  <w:r>
                    <w:rPr>
                      <w:rFonts w:ascii="微软雅黑"/>
                      <w:color w:val="DFE0E2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8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8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6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"wrap"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6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"box"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6"/>
                    <w:spacing w:line="312" w:lineRule="exact"/>
                    <w:ind w:left="72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</w:rPr>
                    <w:t>不定宽高的水平垂直居中</w:t>
                  </w:r>
                </w:p>
                <w:p>
                  <w:pPr>
                    <w:pStyle w:val="6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6"/>
                    <w:spacing w:line="32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numPr>
          <w:ilvl w:val="0"/>
          <w:numId w:val="4"/>
        </w:numPr>
        <w:rPr>
          <w:rFonts w:hint="eastAsia"/>
          <w:b w:val="0"/>
          <w:color w:val="FF0000"/>
          <w:sz w:val="20"/>
          <w:lang w:val="en-US" w:eastAsia="zh-CN"/>
        </w:rPr>
      </w:pPr>
      <w:r>
        <w:rPr>
          <w:rFonts w:hint="eastAsia"/>
          <w:b w:val="0"/>
          <w:color w:val="FF0000"/>
          <w:sz w:val="20"/>
          <w:lang w:val="en-US" w:eastAsia="zh-CN"/>
        </w:rPr>
        <w:t>绝对定位，四个方向left 。。。为0，margin auto</w:t>
      </w:r>
    </w:p>
    <w:p>
      <w:pPr>
        <w:pStyle w:val="6"/>
        <w:numPr>
          <w:ilvl w:val="0"/>
          <w:numId w:val="4"/>
        </w:numPr>
        <w:rPr>
          <w:rFonts w:hint="default"/>
          <w:b w:val="0"/>
          <w:color w:val="FF0000"/>
          <w:sz w:val="20"/>
          <w:lang w:val="en-US" w:eastAsia="zh-CN"/>
        </w:rPr>
      </w:pPr>
      <w:r>
        <w:rPr>
          <w:rFonts w:hint="eastAsia"/>
          <w:b w:val="0"/>
          <w:color w:val="FF0000"/>
          <w:sz w:val="20"/>
          <w:lang w:val="en-US" w:eastAsia="zh-CN"/>
        </w:rPr>
        <w:t>绝对定位，左右百分之50，transform：translated2D （-50%，-50%）</w:t>
      </w:r>
    </w:p>
    <w:p>
      <w:pPr>
        <w:pStyle w:val="6"/>
        <w:numPr>
          <w:numId w:val="0"/>
        </w:numPr>
        <w:ind w:right="0" w:rightChars="0"/>
        <w:rPr>
          <w:rFonts w:hint="default"/>
          <w:b w:val="0"/>
          <w:color w:val="FF0000"/>
          <w:sz w:val="20"/>
          <w:lang w:val="en-US" w:eastAsia="zh-CN"/>
        </w:rPr>
      </w:pPr>
    </w:p>
    <w:p>
      <w:pPr>
        <w:pStyle w:val="6"/>
        <w:numPr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 w:bidi="ar-SA"/>
        </w:rPr>
        <w:t>问题：三栏布局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Chars="0" w:right="0" w:rightChars="0"/>
        <w:outlineLvl w:val="3"/>
        <w:rPr>
          <w:rFonts w:hint="eastAsia" w:ascii="微软雅黑 Light" w:hAnsi="微软雅黑 Light" w:eastAsia="微软雅黑 Light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  <w:t>1.position + margin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Chars="0" w:right="0" w:rightChars="0"/>
        <w:outlineLvl w:val="3"/>
        <w:rPr>
          <w:rFonts w:hint="default" w:ascii="微软雅黑 Light" w:hAnsi="微软雅黑 Light" w:eastAsia="微软雅黑 Light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  <w:t>左右两边绝对定位，中间margin撑开，margin大小根据左右盒子宽度而定（缺点是内容多了会重叠）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Chars="0" w:right="0" w:rightChars="0"/>
        <w:outlineLvl w:val="3"/>
        <w:rPr>
          <w:rFonts w:hint="eastAsia" w:ascii="微软雅黑 Light" w:hAnsi="微软雅黑 Light" w:eastAsia="微软雅黑 Light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  <w:t>2.浮动+margin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Chars="0" w:right="0" w:rightChars="0"/>
        <w:outlineLvl w:val="3"/>
        <w:rPr>
          <w:rFonts w:hint="eastAsia" w:ascii="微软雅黑 Light" w:hAnsi="微软雅黑 Light" w:eastAsia="微软雅黑 Light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  <w:t>左右浮动，中间margin撑开，</w:t>
      </w:r>
    </w:p>
    <w:p>
      <w:pPr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  <w:r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  <w:t>3.flex布局</w:t>
      </w:r>
    </w:p>
    <w:p>
      <w:pPr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  <w:r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  <w:t>父盒子flex，两个儿子随便，中间的flex：1</w:t>
      </w:r>
    </w:p>
    <w:p>
      <w:pPr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</w:p>
    <w:p>
      <w:pPr>
        <w:numPr>
          <w:numId w:val="0"/>
        </w:numPr>
        <w:ind w:leftChars="0" w:right="0" w:rightChars="0"/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  <w:r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  <w:t>4.</w:t>
      </w:r>
      <w:bookmarkStart w:id="0" w:name="_GoBack"/>
      <w:bookmarkEnd w:id="0"/>
      <w:r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  <w:t>table布局</w:t>
      </w:r>
    </w:p>
    <w:p>
      <w:pPr>
        <w:numPr>
          <w:numId w:val="0"/>
        </w:numPr>
        <w:ind w:leftChars="0" w:right="0" w:rightChars="0"/>
        <w:rPr>
          <w:rFonts w:hint="default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  <w:r>
        <w:drawing>
          <wp:inline distT="0" distB="0" distL="114300" distR="114300">
            <wp:extent cx="1803400" cy="1614170"/>
            <wp:effectExtent l="0" t="0" r="10160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right="0" w:rightChars="0"/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  <w:r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  <w:t>父盒子display：table   子盒子display：table-cell   两边固定宽度中间自然自适应。</w:t>
      </w:r>
    </w:p>
    <w:p>
      <w:pPr>
        <w:numPr>
          <w:numId w:val="0"/>
        </w:numPr>
        <w:ind w:leftChars="0" w:right="0" w:rightChars="0"/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</w:p>
    <w:p>
      <w:pPr>
        <w:numPr>
          <w:numId w:val="0"/>
        </w:numPr>
        <w:ind w:leftChars="0" w:right="0" w:rightChars="0"/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  <w:r>
        <w:rPr>
          <w:rFonts w:hint="eastAsia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  <w:t>5.grid布局</w:t>
      </w:r>
    </w:p>
    <w:p>
      <w:pPr>
        <w:numPr>
          <w:numId w:val="0"/>
        </w:numPr>
        <w:ind w:leftChars="0" w:right="0" w:rightChars="0"/>
        <w:rPr>
          <w:rFonts w:hint="default" w:cs="微软雅黑 Light"/>
          <w:b w:val="0"/>
          <w:bCs w:val="0"/>
          <w:color w:val="FF0000"/>
          <w:kern w:val="0"/>
          <w:sz w:val="20"/>
          <w:szCs w:val="18"/>
          <w:lang w:val="en-US" w:eastAsia="zh-CN" w:bidi="ar-SA"/>
        </w:rPr>
      </w:pPr>
      <w:r>
        <w:drawing>
          <wp:inline distT="0" distB="0" distL="114300" distR="114300">
            <wp:extent cx="3589655" cy="2110740"/>
            <wp:effectExtent l="0" t="0" r="698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right="0" w:righ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 w:bidi="ar-SA"/>
        </w:rPr>
      </w:pPr>
    </w:p>
    <w:p>
      <w:pPr>
        <w:pStyle w:val="6"/>
        <w:spacing w:before="5"/>
        <w:rPr>
          <w:b w:val="0"/>
          <w:sz w:val="14"/>
        </w:rPr>
      </w:pPr>
    </w:p>
    <w:p>
      <w:pPr>
        <w:pStyle w:val="2"/>
        <w:spacing w:before="28" w:line="240" w:lineRule="auto"/>
      </w:pPr>
      <w:r>
        <w:t>其他可能遇到的问题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移动端的1px在有些机型上看上去比较粗细，虽然写1px但看上去的效果可能是2px（移动端的1px适配问题）</w:t>
      </w:r>
    </w:p>
    <w:p>
      <w:pPr>
        <w:pStyle w:val="6"/>
        <w:spacing w:before="159"/>
        <w:ind w:left="220"/>
        <w:rPr>
          <w:b w:val="0"/>
        </w:rPr>
      </w:pPr>
      <w:r>
        <w:rPr>
          <w:b w:val="0"/>
        </w:rPr>
        <w:t>伪元素+transform，构建1</w:t>
      </w:r>
      <w:r>
        <w:rPr>
          <w:b w:val="0"/>
          <w:spacing w:val="-2"/>
        </w:rPr>
        <w:t xml:space="preserve">个伪元素, </w:t>
      </w:r>
      <w:r>
        <w:rPr>
          <w:b w:val="0"/>
        </w:rPr>
        <w:t>border为1px</w:t>
      </w:r>
      <w:r>
        <w:rPr>
          <w:b w:val="0"/>
          <w:spacing w:val="-3"/>
        </w:rPr>
        <w:t>, 再以</w:t>
      </w:r>
      <w:r>
        <w:rPr>
          <w:b w:val="0"/>
        </w:rPr>
        <w:t>transform缩放到</w:t>
      </w:r>
    </w:p>
    <w:p>
      <w:pPr>
        <w:pStyle w:val="6"/>
        <w:rPr>
          <w:b w:val="0"/>
          <w:sz w:val="24"/>
        </w:rPr>
      </w:pPr>
      <w:r>
        <w:pict>
          <v:shape id="docshape22" o:spid="_x0000_s1047" o:spt="202" type="#_x0000_t202" style="position:absolute;left:0pt;margin-left:89.5pt;margin-top:12pt;height:340.35pt;width:415.35pt;mso-position-horizontal-relative:page;z-index:251662336;mso-width-relative:page;mso-height-relative:page;" fillcolor="#292F34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before="174" w:line="360" w:lineRule="auto"/>
                    <w:ind w:left="225" w:right="6653" w:hanging="106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.hairlines li{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position: relative;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border:none;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margin-top:</w:t>
                  </w:r>
                  <w:r>
                    <w:rPr>
                      <w:b w:val="0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10px;</w:t>
                  </w:r>
                </w:p>
                <w:p>
                  <w:pPr>
                    <w:spacing w:before="2"/>
                    <w:ind w:left="120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FFFFFF"/>
                      <w:sz w:val="18"/>
                    </w:rPr>
                    <w:t>}</w:t>
                  </w:r>
                </w:p>
                <w:p>
                  <w:pPr>
                    <w:pStyle w:val="6"/>
                    <w:spacing w:before="163" w:line="360" w:lineRule="auto"/>
                    <w:ind w:left="225" w:right="6598" w:hanging="106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.hairlines li:after{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content: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'';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position:</w:t>
                  </w:r>
                  <w:r>
                    <w:rPr>
                      <w:b w:val="0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absolute;</w:t>
                  </w:r>
                  <w:r>
                    <w:rPr>
                      <w:b w:val="0"/>
                      <w:color w:val="FFFFFF"/>
                      <w:spacing w:val="-50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left:</w:t>
                  </w:r>
                  <w:r>
                    <w:rPr>
                      <w:b w:val="0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0;</w:t>
                  </w:r>
                </w:p>
                <w:p>
                  <w:pPr>
                    <w:pStyle w:val="6"/>
                    <w:spacing w:before="1" w:line="360" w:lineRule="auto"/>
                    <w:ind w:left="225" w:right="6322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bottom: 0;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background:</w:t>
                  </w:r>
                  <w:r>
                    <w:rPr>
                      <w:b w:val="0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#cccccc;</w:t>
                  </w:r>
                </w:p>
                <w:p>
                  <w:pPr>
                    <w:pStyle w:val="6"/>
                    <w:spacing w:before="21" w:line="220" w:lineRule="auto"/>
                    <w:ind w:left="120" w:right="374" w:firstLine="105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width: 100%;height: 1px;-webkit-transform: scaleY(0.5);transform: scaleY(0.5);-webkit-transform-</w:t>
                  </w:r>
                  <w:r>
                    <w:rPr>
                      <w:b w:val="0"/>
                      <w:color w:val="FFFFFF"/>
                      <w:spacing w:val="-5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origin:</w:t>
                  </w:r>
                  <w:r>
                    <w:rPr>
                      <w:b w:val="0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 0;transform-origin:</w:t>
                  </w:r>
                  <w:r>
                    <w:rPr>
                      <w:b w:val="0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</w:t>
                  </w:r>
                  <w:r>
                    <w:rPr>
                      <w:b w:val="0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0;</w:t>
                  </w:r>
                </w:p>
                <w:p>
                  <w:pPr>
                    <w:spacing w:before="169"/>
                    <w:ind w:left="120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FFFFFF"/>
                      <w:sz w:val="18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6"/>
        <w:rPr>
          <w:b w:val="0"/>
          <w:sz w:val="24"/>
        </w:rPr>
      </w:pPr>
    </w:p>
    <w:p>
      <w:pPr>
        <w:pStyle w:val="6"/>
        <w:rPr>
          <w:b w:val="0"/>
          <w:sz w:val="24"/>
        </w:rPr>
      </w:pPr>
    </w:p>
    <w:p>
      <w:pPr>
        <w:spacing w:after="0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问题：请戳出ie6/7下特有的cssbug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（1）、li边距“无故” 增加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设置ul的显示形式为*display:inline-block;即可，前面加*是只 针对IE6/IE7有效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（2）、IE6 不支持min-height属性，但它却认为height就是最小高度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使用ie6不支持但其余浏览器支持的属性!important。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（3）、Overflow: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在IE6/7中，overflow无法正确的隐藏有相对定位position:relative;的子元素。解决方法就是给外包容器.wrap加上position:relative;。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（4）、border：none 在IE6不起作用： 写成border：0 就可以了，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（5）、100%高度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在IE6下，如果要给元素定义100%高度，必须要明确定义它的父级元素的高度，如果你需要给元素定义满屏的高度，就得先给html和body定义 height:100%;。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（6）、双边距 Bug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当元素浮动时，IE6会错误的的把浮动方式的margin值双倍计算，给float的元素添加一个display：inline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（7）、躲猫猫bug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些定义了:hover的链接，当鼠标移到那些链接上时，在IE6下就会触发躲猫猫。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1.在（那个未浮动的）内容之后添加一个&lt;span style=”clear: both;”&gt;&lt;/span&gt;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2.触发包含了这些链接的容器的hasLayout，一个简单的方法就是给其定义height:1%;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（8）、IE6 绝对定位的元素1px 间距bug</w:t>
      </w:r>
    </w:p>
    <w:p>
      <w:pPr>
        <w:pStyle w:val="6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当绝对定位的父元素或宽度为奇数时，bottom和right会多出现1px，</w:t>
      </w:r>
    </w:p>
    <w:p>
      <w:pPr>
        <w:pStyle w:val="6"/>
        <w:spacing w:before="159"/>
        <w:ind w:left="220"/>
        <w:rPr>
          <w:rFonts w:hint="default"/>
          <w:lang w:val="en-US" w:eastAsia="zh-CN"/>
        </w:rPr>
      </w:pPr>
      <w:r>
        <w:rPr>
          <w:rFonts w:hint="eastAsia"/>
          <w:b w:val="0"/>
        </w:rPr>
        <w:t>解决方案，针对IE6进行hack处理</w:t>
      </w:r>
    </w:p>
    <w:sectPr>
      <w:pgSz w:w="11910" w:h="16840"/>
      <w:pgMar w:top="1600" w:right="148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7740CF"/>
    <w:multiLevelType w:val="singleLevel"/>
    <w:tmpl w:val="CD7740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64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1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2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3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4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45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6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87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8" w:hanging="42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650" w:hanging="431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9" w:hanging="4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8" w:hanging="4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7" w:hanging="4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6" w:hanging="4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5" w:hanging="4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74" w:hanging="4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3" w:hanging="4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43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12" w:hanging="192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3" w:hanging="1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6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9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2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35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8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1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4" w:hanging="19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59F7CB6"/>
    <w:rsid w:val="08085771"/>
    <w:rsid w:val="08831598"/>
    <w:rsid w:val="10C15863"/>
    <w:rsid w:val="12797DE9"/>
    <w:rsid w:val="1CCD1DBB"/>
    <w:rsid w:val="200262DC"/>
    <w:rsid w:val="275D4E47"/>
    <w:rsid w:val="27C03150"/>
    <w:rsid w:val="2B206795"/>
    <w:rsid w:val="2DCC5764"/>
    <w:rsid w:val="2DF009F8"/>
    <w:rsid w:val="33E75332"/>
    <w:rsid w:val="35CA229D"/>
    <w:rsid w:val="360928BE"/>
    <w:rsid w:val="38A03777"/>
    <w:rsid w:val="39FC310C"/>
    <w:rsid w:val="3A0C014B"/>
    <w:rsid w:val="3B597FED"/>
    <w:rsid w:val="3F4C1AB2"/>
    <w:rsid w:val="4108495C"/>
    <w:rsid w:val="439E3814"/>
    <w:rsid w:val="48934611"/>
    <w:rsid w:val="49532700"/>
    <w:rsid w:val="4B2006F7"/>
    <w:rsid w:val="50CA2BBB"/>
    <w:rsid w:val="519C19A7"/>
    <w:rsid w:val="51FD41A9"/>
    <w:rsid w:val="5C24537A"/>
    <w:rsid w:val="5C504EEB"/>
    <w:rsid w:val="5DBD4429"/>
    <w:rsid w:val="5E834938"/>
    <w:rsid w:val="605A3466"/>
    <w:rsid w:val="644F5980"/>
    <w:rsid w:val="684D1C30"/>
    <w:rsid w:val="68ED7DD6"/>
    <w:rsid w:val="6D183A32"/>
    <w:rsid w:val="6E82184A"/>
    <w:rsid w:val="6EDD00D3"/>
    <w:rsid w:val="70232D5E"/>
    <w:rsid w:val="73E170E5"/>
    <w:rsid w:val="78114F9D"/>
    <w:rsid w:val="7CB20E66"/>
    <w:rsid w:val="7E6D06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14" w:lineRule="exact"/>
      <w:ind w:left="2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6"/>
      <w:ind w:left="22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82"/>
      <w:ind w:left="220"/>
      <w:outlineLvl w:val="3"/>
    </w:pPr>
    <w:rPr>
      <w:rFonts w:ascii="微软雅黑 Light" w:hAnsi="微软雅黑 Light" w:eastAsia="微软雅黑 Light" w:cs="微软雅黑 Light"/>
      <w:sz w:val="21"/>
      <w:szCs w:val="21"/>
      <w:lang w:val="en-US" w:eastAsia="en-US"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412" w:hanging="462"/>
    </w:pPr>
    <w:rPr>
      <w:rFonts w:ascii="微软雅黑 Light" w:hAnsi="微软雅黑 Light" w:eastAsia="微软雅黑 Light" w:cs="微软雅黑 Light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48"/>
    <customShpInfo spid="_x0000_s1049"/>
    <customShpInfo spid="_x0000_s1051"/>
    <customShpInfo spid="_x0000_s1029"/>
    <customShpInfo spid="_x0000_s1030"/>
    <customShpInfo spid="_x0000_s1032"/>
    <customShpInfo spid="_x0000_s1033"/>
    <customShpInfo spid="_x0000_s1034"/>
    <customShpInfo spid="_x0000_s1057"/>
    <customShpInfo spid="_x0000_s1058"/>
    <customShpInfo spid="_x0000_s1037"/>
    <customShpInfo spid="_x0000_s1038"/>
    <customShpInfo spid="_x0000_s1045"/>
    <customShpInfo spid="_x0000_s1046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2021-10-19T23:10:00Z</dcterms:created>
  <dc:creator>jsb</dc:creator>
  <cp:lastModifiedBy>月咏天羽</cp:lastModifiedBy>
  <dcterms:modified xsi:type="dcterms:W3CDTF">2022-02-27T04:06:09Z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2021-10-19T00:00:00Z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9A10A2C2DF0D4F5C9DBC687938E600EB</vt:lpwstr>
  </property>
</Properties>
</file>